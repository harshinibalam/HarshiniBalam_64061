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E4150" w14:textId="5F0138F4" w:rsidR="00AE22C0" w:rsidRDefault="00AE22C0" w:rsidP="00AE22C0">
      <w:pPr>
        <w:pStyle w:val="Heading2"/>
        <w:jc w:val="center"/>
        <w:rPr>
          <w:rFonts w:ascii="Times New Roman" w:hAnsi="Times New Roman" w:cs="Times New Roman"/>
          <w:color w:val="auto"/>
          <w:sz w:val="40"/>
          <w:szCs w:val="40"/>
          <w:lang w:val="en-IN" w:eastAsia="en-IN"/>
        </w:rPr>
      </w:pPr>
      <w:r>
        <w:rPr>
          <w:rFonts w:ascii="Times New Roman" w:hAnsi="Times New Roman" w:cs="Times New Roman"/>
          <w:color w:val="auto"/>
          <w:sz w:val="40"/>
          <w:szCs w:val="40"/>
          <w:lang w:val="en-IN" w:eastAsia="en-IN"/>
        </w:rPr>
        <w:t>AML Assignment-</w:t>
      </w:r>
      <w:r w:rsidRPr="00AE22C0">
        <w:rPr>
          <w:rFonts w:ascii="Times New Roman" w:hAnsi="Times New Roman" w:cs="Times New Roman"/>
          <w:color w:val="auto"/>
          <w:sz w:val="40"/>
          <w:szCs w:val="40"/>
          <w:lang w:val="en-IN" w:eastAsia="en-IN"/>
        </w:rPr>
        <w:t>2</w:t>
      </w:r>
      <w:r>
        <w:rPr>
          <w:rFonts w:ascii="Times New Roman" w:hAnsi="Times New Roman" w:cs="Times New Roman"/>
          <w:color w:val="auto"/>
          <w:sz w:val="40"/>
          <w:szCs w:val="40"/>
          <w:lang w:val="en-IN" w:eastAsia="en-IN"/>
        </w:rPr>
        <w:t xml:space="preserve"> BA-64061</w:t>
      </w:r>
      <w:bookmarkStart w:id="0" w:name="_GoBack"/>
      <w:bookmarkEnd w:id="0"/>
    </w:p>
    <w:p w14:paraId="3A42F04A" w14:textId="33FB6A43" w:rsidR="00AE22C0" w:rsidRPr="00AE312E" w:rsidRDefault="00AE22C0" w:rsidP="00AE22C0">
      <w:pPr>
        <w:jc w:val="center"/>
        <w:rPr>
          <w:rFonts w:ascii="Times New Roman" w:hAnsi="Times New Roman" w:cs="Times New Roman"/>
          <w:b/>
          <w:sz w:val="36"/>
          <w:szCs w:val="36"/>
          <w:lang w:val="en-IN" w:eastAsia="en-IN"/>
        </w:rPr>
      </w:pPr>
      <w:r w:rsidRPr="00AE312E">
        <w:rPr>
          <w:rFonts w:ascii="Times New Roman" w:hAnsi="Times New Roman" w:cs="Times New Roman"/>
          <w:b/>
          <w:sz w:val="36"/>
          <w:szCs w:val="36"/>
          <w:lang w:val="en-IN" w:eastAsia="en-IN"/>
        </w:rPr>
        <w:t>Neural Networks</w:t>
      </w:r>
    </w:p>
    <w:p w14:paraId="4F286761" w14:textId="3A552F42" w:rsidR="00AE22C0" w:rsidRPr="00AE22C0" w:rsidRDefault="00AE22C0" w:rsidP="00AE22C0">
      <w:pPr>
        <w:jc w:val="center"/>
        <w:rPr>
          <w:rFonts w:ascii="Times New Roman" w:hAnsi="Times New Roman" w:cs="Times New Roman"/>
          <w:b/>
          <w:sz w:val="32"/>
          <w:lang w:val="en-IN" w:eastAsia="en-IN"/>
        </w:rPr>
      </w:pPr>
      <w:r w:rsidRPr="00AE312E">
        <w:rPr>
          <w:rFonts w:ascii="Times New Roman" w:hAnsi="Times New Roman" w:cs="Times New Roman"/>
          <w:b/>
          <w:sz w:val="36"/>
          <w:szCs w:val="36"/>
          <w:lang w:val="en-IN" w:eastAsia="en-IN"/>
        </w:rPr>
        <w:t>Harshini Balam-811319845</w:t>
      </w:r>
    </w:p>
    <w:p w14:paraId="08F10CA9" w14:textId="77777777" w:rsidR="00AE22C0" w:rsidRDefault="00AE22C0" w:rsidP="009263B6">
      <w:pPr>
        <w:spacing w:before="100" w:beforeAutospacing="1" w:after="100" w:afterAutospacing="1" w:line="240" w:lineRule="auto"/>
        <w:outlineLvl w:val="0"/>
        <w:rPr>
          <w:rFonts w:ascii="Times New Roman" w:eastAsia="Times New Roman" w:hAnsi="Times New Roman" w:cs="Times New Roman"/>
          <w:b/>
          <w:bCs/>
          <w:kern w:val="36"/>
          <w:sz w:val="36"/>
          <w:szCs w:val="36"/>
          <w:lang w:val="en-IN" w:eastAsia="en-IN"/>
        </w:rPr>
      </w:pPr>
    </w:p>
    <w:p w14:paraId="34F78EFB" w14:textId="06AF2A29" w:rsidR="009263B6" w:rsidRPr="00AE22C0"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36"/>
          <w:szCs w:val="36"/>
          <w:lang w:val="en-IN" w:eastAsia="en-IN"/>
        </w:rPr>
      </w:pPr>
      <w:r w:rsidRPr="00AE22C0">
        <w:rPr>
          <w:rFonts w:ascii="Times New Roman" w:eastAsia="Times New Roman" w:hAnsi="Times New Roman" w:cs="Times New Roman"/>
          <w:b/>
          <w:bCs/>
          <w:kern w:val="36"/>
          <w:sz w:val="36"/>
          <w:szCs w:val="36"/>
          <w:lang w:val="en-IN" w:eastAsia="en-IN"/>
        </w:rPr>
        <w:t>1. Introduction</w:t>
      </w:r>
    </w:p>
    <w:p w14:paraId="1834FCD7" w14:textId="2D1C1811" w:rsidR="009263B6" w:rsidRPr="00AE312E"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AE312E">
        <w:rPr>
          <w:rFonts w:ascii="Times New Roman" w:eastAsia="Times New Roman" w:hAnsi="Times New Roman" w:cs="Times New Roman"/>
          <w:sz w:val="28"/>
          <w:szCs w:val="28"/>
          <w:lang w:val="en-IN" w:eastAsia="en-IN"/>
        </w:rPr>
        <w:t>Neural networks are widely used for classification problems, and optimizing their architecture is crucial for achieving high accuracy. This report presents various experiments on a neural network model, analyzing the effects of different hyperparameters such as hidden layers, activation functions, loss functions, and regularization techniques. The objective is to determine the best-performing model based on test loss and accuracy.</w:t>
      </w:r>
    </w:p>
    <w:p w14:paraId="43D48CC9" w14:textId="77777777" w:rsidR="009263B6" w:rsidRPr="00AE22C0"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32"/>
          <w:szCs w:val="32"/>
          <w:lang w:val="en-IN" w:eastAsia="en-IN"/>
        </w:rPr>
      </w:pPr>
      <w:r w:rsidRPr="00AE22C0">
        <w:rPr>
          <w:rFonts w:ascii="Times New Roman" w:eastAsia="Times New Roman" w:hAnsi="Times New Roman" w:cs="Times New Roman"/>
          <w:b/>
          <w:bCs/>
          <w:kern w:val="36"/>
          <w:sz w:val="32"/>
          <w:szCs w:val="32"/>
          <w:lang w:val="en-IN" w:eastAsia="en-IN"/>
        </w:rPr>
        <w:t>2. Dataset and Preprocessing</w:t>
      </w:r>
    </w:p>
    <w:p w14:paraId="4C29DC33" w14:textId="37C22C29" w:rsidR="009263B6" w:rsidRPr="009263B6" w:rsidRDefault="00203934"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 instructor provided the dataset used in this study</w:t>
      </w:r>
      <w:r w:rsidR="009263B6" w:rsidRPr="009263B6">
        <w:rPr>
          <w:rFonts w:ascii="Times New Roman" w:eastAsia="Times New Roman" w:hAnsi="Times New Roman" w:cs="Times New Roman"/>
          <w:sz w:val="28"/>
          <w:szCs w:val="28"/>
          <w:lang w:val="en-IN" w:eastAsia="en-IN"/>
        </w:rPr>
        <w:t>. The preprocessing steps included data normalization and splitting the dataset into training, validation, and test sets. The input features were scaled to improve model performance.</w:t>
      </w:r>
    </w:p>
    <w:p w14:paraId="7CF180EB"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 xml:space="preserve">Additionally, the </w:t>
      </w:r>
      <w:r w:rsidRPr="009263B6">
        <w:rPr>
          <w:rFonts w:ascii="Times New Roman" w:eastAsia="Times New Roman" w:hAnsi="Times New Roman" w:cs="Times New Roman"/>
          <w:b/>
          <w:bCs/>
          <w:sz w:val="28"/>
          <w:szCs w:val="28"/>
          <w:lang w:val="en-IN" w:eastAsia="en-IN"/>
        </w:rPr>
        <w:t>IMDB rating dataset</w:t>
      </w:r>
      <w:r w:rsidRPr="009263B6">
        <w:rPr>
          <w:rFonts w:ascii="Times New Roman" w:eastAsia="Times New Roman" w:hAnsi="Times New Roman" w:cs="Times New Roman"/>
          <w:sz w:val="28"/>
          <w:szCs w:val="28"/>
          <w:lang w:val="en-IN" w:eastAsia="en-IN"/>
        </w:rPr>
        <w:t xml:space="preserve"> was used in one of the experiments. The dataset consists of movie reviews labeled as positive or negative, making it a binary classification problem. Text data was preprocessed using tokenization and padding before being fed into the neural network.</w:t>
      </w:r>
    </w:p>
    <w:p w14:paraId="57EBA2E4" w14:textId="77777777" w:rsidR="009263B6" w:rsidRPr="00AE22C0"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32"/>
          <w:szCs w:val="32"/>
          <w:lang w:val="en-IN" w:eastAsia="en-IN"/>
        </w:rPr>
      </w:pPr>
      <w:r w:rsidRPr="00AE22C0">
        <w:rPr>
          <w:rFonts w:ascii="Times New Roman" w:eastAsia="Times New Roman" w:hAnsi="Times New Roman" w:cs="Times New Roman"/>
          <w:b/>
          <w:bCs/>
          <w:kern w:val="36"/>
          <w:sz w:val="32"/>
          <w:szCs w:val="32"/>
          <w:lang w:val="en-IN" w:eastAsia="en-IN"/>
        </w:rPr>
        <w:t>3. Model Architectures</w:t>
      </w:r>
    </w:p>
    <w:p w14:paraId="05D4F7D9"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Multiple neural network architectures were implemented to evaluate different hyperparameters. The base model consisted of two hidden layers with ReLU activation and binary cross-entropy loss. Variants of this model were created to test:</w:t>
      </w:r>
    </w:p>
    <w:p w14:paraId="5634EC57" w14:textId="77777777" w:rsidR="009263B6" w:rsidRPr="009263B6" w:rsidRDefault="009263B6" w:rsidP="009263B6">
      <w:pPr>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Different numbers of hidden layers (1, 2, and 3)</w:t>
      </w:r>
    </w:p>
    <w:p w14:paraId="475B9B66" w14:textId="77777777" w:rsidR="009263B6" w:rsidRPr="009263B6" w:rsidRDefault="009263B6" w:rsidP="009263B6">
      <w:pPr>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Different numbers of hidden units (16, 32, and 64)</w:t>
      </w:r>
    </w:p>
    <w:p w14:paraId="20657112" w14:textId="77777777" w:rsidR="009263B6" w:rsidRPr="009263B6" w:rsidRDefault="009263B6" w:rsidP="009263B6">
      <w:pPr>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Different loss functions (Binary Cross-Entropy vs. Mean Squared Error)</w:t>
      </w:r>
    </w:p>
    <w:p w14:paraId="6EAF9149" w14:textId="77777777" w:rsidR="009263B6" w:rsidRPr="009263B6" w:rsidRDefault="009263B6" w:rsidP="009263B6">
      <w:pPr>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Different activation functions (ReLU vs. Tanh)</w:t>
      </w:r>
    </w:p>
    <w:p w14:paraId="60657DE0" w14:textId="77777777" w:rsidR="009263B6" w:rsidRPr="009263B6" w:rsidRDefault="009263B6" w:rsidP="009263B6">
      <w:pPr>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lastRenderedPageBreak/>
        <w:t>Regularization techniques (Dropout and L2 Regularization)</w:t>
      </w:r>
    </w:p>
    <w:p w14:paraId="0F25B27A" w14:textId="77777777" w:rsidR="00AE22C0" w:rsidRPr="00AE22C0" w:rsidRDefault="00AE22C0" w:rsidP="009263B6">
      <w:pPr>
        <w:spacing w:before="100" w:beforeAutospacing="1" w:after="100" w:afterAutospacing="1" w:line="240" w:lineRule="auto"/>
        <w:outlineLvl w:val="0"/>
        <w:rPr>
          <w:rFonts w:ascii="Times New Roman" w:eastAsia="Times New Roman" w:hAnsi="Times New Roman" w:cs="Times New Roman"/>
          <w:b/>
          <w:bCs/>
          <w:kern w:val="36"/>
          <w:sz w:val="32"/>
          <w:szCs w:val="32"/>
          <w:lang w:val="en-IN" w:eastAsia="en-IN"/>
        </w:rPr>
      </w:pPr>
    </w:p>
    <w:p w14:paraId="309AEAFE" w14:textId="227F77DA" w:rsidR="009263B6" w:rsidRPr="00AE22C0"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32"/>
          <w:szCs w:val="32"/>
          <w:lang w:val="en-IN" w:eastAsia="en-IN"/>
        </w:rPr>
      </w:pPr>
      <w:r w:rsidRPr="00AE22C0">
        <w:rPr>
          <w:rFonts w:ascii="Times New Roman" w:eastAsia="Times New Roman" w:hAnsi="Times New Roman" w:cs="Times New Roman"/>
          <w:b/>
          <w:bCs/>
          <w:kern w:val="36"/>
          <w:sz w:val="32"/>
          <w:szCs w:val="32"/>
          <w:lang w:val="en-IN" w:eastAsia="en-IN"/>
        </w:rPr>
        <w:t>4. Experiments and Comparisons</w:t>
      </w:r>
    </w:p>
    <w:p w14:paraId="5C516F42" w14:textId="77777777" w:rsidR="00AE22C0" w:rsidRPr="00AE22C0" w:rsidRDefault="00AE22C0" w:rsidP="009263B6">
      <w:pPr>
        <w:spacing w:before="100" w:beforeAutospacing="1" w:after="100" w:afterAutospacing="1" w:line="240" w:lineRule="auto"/>
        <w:outlineLvl w:val="1"/>
        <w:rPr>
          <w:rFonts w:ascii="Times New Roman" w:eastAsia="Times New Roman" w:hAnsi="Times New Roman" w:cs="Times New Roman"/>
          <w:b/>
          <w:bCs/>
          <w:sz w:val="32"/>
          <w:szCs w:val="32"/>
          <w:lang w:val="en-IN" w:eastAsia="en-IN"/>
        </w:rPr>
      </w:pPr>
    </w:p>
    <w:p w14:paraId="4235EC56" w14:textId="7E674F12" w:rsidR="009263B6" w:rsidRPr="00AE22C0" w:rsidRDefault="009263B6" w:rsidP="009263B6">
      <w:pPr>
        <w:spacing w:before="100" w:beforeAutospacing="1" w:after="100" w:afterAutospacing="1" w:line="240" w:lineRule="auto"/>
        <w:outlineLvl w:val="1"/>
        <w:rPr>
          <w:rFonts w:ascii="Times New Roman" w:eastAsia="Times New Roman" w:hAnsi="Times New Roman" w:cs="Times New Roman"/>
          <w:b/>
          <w:bCs/>
          <w:sz w:val="32"/>
          <w:szCs w:val="32"/>
          <w:lang w:val="en-IN" w:eastAsia="en-IN"/>
        </w:rPr>
      </w:pPr>
      <w:r w:rsidRPr="00AE22C0">
        <w:rPr>
          <w:rFonts w:ascii="Times New Roman" w:eastAsia="Times New Roman" w:hAnsi="Times New Roman" w:cs="Times New Roman"/>
          <w:b/>
          <w:bCs/>
          <w:sz w:val="32"/>
          <w:szCs w:val="32"/>
          <w:lang w:val="en-IN" w:eastAsia="en-IN"/>
        </w:rPr>
        <w:t>4.1 Training and Validation Loss</w:t>
      </w:r>
    </w:p>
    <w:p w14:paraId="3C60680D" w14:textId="24E5EA7D" w:rsidR="00E83BA1" w:rsidRDefault="00E83BA1"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E83BA1">
        <w:rPr>
          <w:rFonts w:ascii="Times New Roman" w:eastAsia="Times New Roman" w:hAnsi="Times New Roman" w:cs="Times New Roman"/>
          <w:b/>
          <w:bCs/>
          <w:sz w:val="28"/>
          <w:szCs w:val="28"/>
          <w:lang w:val="en-IN" w:eastAsia="en-IN"/>
        </w:rPr>
        <w:drawing>
          <wp:inline distT="0" distB="0" distL="0" distR="0" wp14:anchorId="236182F2" wp14:editId="4A9D4CB1">
            <wp:extent cx="5486400" cy="455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553585"/>
                    </a:xfrm>
                    <a:prstGeom prst="rect">
                      <a:avLst/>
                    </a:prstGeom>
                  </pic:spPr>
                </pic:pic>
              </a:graphicData>
            </a:graphic>
          </wp:inline>
        </w:drawing>
      </w:r>
    </w:p>
    <w:p w14:paraId="332439F7" w14:textId="77777777" w:rsidR="00E83BA1" w:rsidRPr="009263B6" w:rsidRDefault="00E83BA1"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p>
    <w:p w14:paraId="29B885D2"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Graph Explanation:</w:t>
      </w:r>
      <w:r w:rsidRPr="009263B6">
        <w:rPr>
          <w:rFonts w:ascii="Times New Roman" w:eastAsia="Times New Roman" w:hAnsi="Times New Roman" w:cs="Times New Roman"/>
          <w:sz w:val="28"/>
          <w:szCs w:val="28"/>
          <w:lang w:val="en-IN" w:eastAsia="en-IN"/>
        </w:rPr>
        <w:t xml:space="preserve"> The training loss and validation loss across epochs were plotted for different models. The trend shows that while training loss consistently decreases, validation loss starts increasing at later epochs, indicating overfitting.</w:t>
      </w:r>
    </w:p>
    <w:p w14:paraId="26F29651" w14:textId="77777777" w:rsidR="009263B6" w:rsidRPr="009263B6" w:rsidRDefault="009263B6" w:rsidP="009263B6">
      <w:pPr>
        <w:numPr>
          <w:ilvl w:val="0"/>
          <w:numId w:val="11"/>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Models with fewer layers and smaller units show more stable validation loss.</w:t>
      </w:r>
    </w:p>
    <w:p w14:paraId="437D70C6" w14:textId="77777777" w:rsidR="009263B6" w:rsidRPr="009263B6" w:rsidRDefault="009263B6" w:rsidP="009263B6">
      <w:pPr>
        <w:numPr>
          <w:ilvl w:val="0"/>
          <w:numId w:val="11"/>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lastRenderedPageBreak/>
        <w:t>Dropout regularization helps in reducing validation loss instability.</w:t>
      </w:r>
    </w:p>
    <w:p w14:paraId="3B25C3C9" w14:textId="77777777" w:rsidR="00E83BA1" w:rsidRDefault="00E83BA1"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p>
    <w:p w14:paraId="2856C6AF" w14:textId="77777777" w:rsidR="00E83BA1" w:rsidRPr="00AE22C0" w:rsidRDefault="00E83BA1" w:rsidP="009263B6">
      <w:pPr>
        <w:spacing w:before="100" w:beforeAutospacing="1" w:after="100" w:afterAutospacing="1" w:line="240" w:lineRule="auto"/>
        <w:outlineLvl w:val="1"/>
        <w:rPr>
          <w:rFonts w:ascii="Times New Roman" w:eastAsia="Times New Roman" w:hAnsi="Times New Roman" w:cs="Times New Roman"/>
          <w:b/>
          <w:bCs/>
          <w:sz w:val="32"/>
          <w:szCs w:val="32"/>
          <w:lang w:val="en-IN" w:eastAsia="en-IN"/>
        </w:rPr>
      </w:pPr>
    </w:p>
    <w:p w14:paraId="7495A092" w14:textId="2410E923" w:rsidR="009263B6" w:rsidRPr="00AE22C0" w:rsidRDefault="009263B6" w:rsidP="009263B6">
      <w:pPr>
        <w:spacing w:before="100" w:beforeAutospacing="1" w:after="100" w:afterAutospacing="1" w:line="240" w:lineRule="auto"/>
        <w:outlineLvl w:val="1"/>
        <w:rPr>
          <w:rFonts w:ascii="Times New Roman" w:eastAsia="Times New Roman" w:hAnsi="Times New Roman" w:cs="Times New Roman"/>
          <w:b/>
          <w:bCs/>
          <w:sz w:val="32"/>
          <w:szCs w:val="32"/>
          <w:lang w:val="en-IN" w:eastAsia="en-IN"/>
        </w:rPr>
      </w:pPr>
      <w:r w:rsidRPr="00AE22C0">
        <w:rPr>
          <w:rFonts w:ascii="Times New Roman" w:eastAsia="Times New Roman" w:hAnsi="Times New Roman" w:cs="Times New Roman"/>
          <w:b/>
          <w:bCs/>
          <w:sz w:val="32"/>
          <w:szCs w:val="32"/>
          <w:lang w:val="en-IN" w:eastAsia="en-IN"/>
        </w:rPr>
        <w:t>4.2 Training and Validation Accuracy</w:t>
      </w:r>
    </w:p>
    <w:p w14:paraId="37CCBB15" w14:textId="286B752A" w:rsidR="00E83BA1" w:rsidRPr="009263B6" w:rsidRDefault="00E83BA1"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E83BA1">
        <w:rPr>
          <w:rFonts w:ascii="Times New Roman" w:eastAsia="Times New Roman" w:hAnsi="Times New Roman" w:cs="Times New Roman"/>
          <w:b/>
          <w:bCs/>
          <w:sz w:val="28"/>
          <w:szCs w:val="28"/>
          <w:lang w:val="en-IN" w:eastAsia="en-IN"/>
        </w:rPr>
        <w:drawing>
          <wp:inline distT="0" distB="0" distL="0" distR="0" wp14:anchorId="3D7A916B" wp14:editId="2C81C644">
            <wp:extent cx="5486400" cy="442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422140"/>
                    </a:xfrm>
                    <a:prstGeom prst="rect">
                      <a:avLst/>
                    </a:prstGeom>
                  </pic:spPr>
                </pic:pic>
              </a:graphicData>
            </a:graphic>
          </wp:inline>
        </w:drawing>
      </w:r>
    </w:p>
    <w:p w14:paraId="2B3DE78B"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Graph Explanation:</w:t>
      </w:r>
      <w:r w:rsidRPr="009263B6">
        <w:rPr>
          <w:rFonts w:ascii="Times New Roman" w:eastAsia="Times New Roman" w:hAnsi="Times New Roman" w:cs="Times New Roman"/>
          <w:sz w:val="28"/>
          <w:szCs w:val="28"/>
          <w:lang w:val="en-IN" w:eastAsia="en-IN"/>
        </w:rPr>
        <w:t xml:space="preserve"> The training and validation accuracy comparison reveals that while training accuracy improves consistently, validation accuracy fluctuates.</w:t>
      </w:r>
    </w:p>
    <w:p w14:paraId="00E8858F" w14:textId="77777777" w:rsidR="009263B6" w:rsidRPr="009263B6" w:rsidRDefault="009263B6" w:rsidP="009263B6">
      <w:pPr>
        <w:numPr>
          <w:ilvl w:val="0"/>
          <w:numId w:val="12"/>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The base model and dropout-optimized models perform better in terms of maintaining stable validation accuracy.</w:t>
      </w:r>
    </w:p>
    <w:p w14:paraId="73586C0E" w14:textId="77777777" w:rsidR="009263B6" w:rsidRPr="009263B6" w:rsidRDefault="009263B6" w:rsidP="009263B6">
      <w:pPr>
        <w:numPr>
          <w:ilvl w:val="0"/>
          <w:numId w:val="12"/>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Models with excessive hidden layers or larger units (64HU) show overfitting as validation accuracy stagnates or slightly drops after a few epochs.</w:t>
      </w:r>
    </w:p>
    <w:p w14:paraId="15B2C05E" w14:textId="77777777" w:rsidR="009263B6" w:rsidRPr="00AE22C0" w:rsidRDefault="009263B6" w:rsidP="009263B6">
      <w:pPr>
        <w:spacing w:before="100" w:beforeAutospacing="1" w:after="100" w:afterAutospacing="1" w:line="240" w:lineRule="auto"/>
        <w:outlineLvl w:val="1"/>
        <w:rPr>
          <w:rFonts w:ascii="Times New Roman" w:eastAsia="Times New Roman" w:hAnsi="Times New Roman" w:cs="Times New Roman"/>
          <w:b/>
          <w:bCs/>
          <w:sz w:val="32"/>
          <w:szCs w:val="32"/>
          <w:lang w:val="en-IN" w:eastAsia="en-IN"/>
        </w:rPr>
      </w:pPr>
      <w:r w:rsidRPr="00AE22C0">
        <w:rPr>
          <w:rFonts w:ascii="Times New Roman" w:eastAsia="Times New Roman" w:hAnsi="Times New Roman" w:cs="Times New Roman"/>
          <w:b/>
          <w:bCs/>
          <w:sz w:val="32"/>
          <w:szCs w:val="32"/>
          <w:lang w:val="en-IN" w:eastAsia="en-IN"/>
        </w:rPr>
        <w:t>4.3 Additional Required Graphs</w:t>
      </w:r>
    </w:p>
    <w:p w14:paraId="058A8A74"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lastRenderedPageBreak/>
        <w:t>To further enhance the analysis, the following graphs should be included:</w:t>
      </w:r>
    </w:p>
    <w:p w14:paraId="2EEE2F60" w14:textId="77777777" w:rsidR="009263B6" w:rsidRPr="009263B6" w:rsidRDefault="009263B6" w:rsidP="009263B6">
      <w:pPr>
        <w:numPr>
          <w:ilvl w:val="0"/>
          <w:numId w:val="13"/>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Comparison of loss functions (BCE vs. MSE)</w:t>
      </w:r>
      <w:r w:rsidRPr="009263B6">
        <w:rPr>
          <w:rFonts w:ascii="Times New Roman" w:eastAsia="Times New Roman" w:hAnsi="Times New Roman" w:cs="Times New Roman"/>
          <w:sz w:val="28"/>
          <w:szCs w:val="28"/>
          <w:lang w:val="en-IN" w:eastAsia="en-IN"/>
        </w:rPr>
        <w:t xml:space="preserve"> – A line graph plotting the loss function trends across epochs to visualize which performs better.</w:t>
      </w:r>
    </w:p>
    <w:p w14:paraId="029C484D" w14:textId="77777777" w:rsidR="009263B6" w:rsidRPr="009263B6" w:rsidRDefault="009263B6" w:rsidP="009263B6">
      <w:pPr>
        <w:numPr>
          <w:ilvl w:val="0"/>
          <w:numId w:val="13"/>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Comparison of activation functions (ReLU vs. Tanh)</w:t>
      </w:r>
      <w:r w:rsidRPr="009263B6">
        <w:rPr>
          <w:rFonts w:ascii="Times New Roman" w:eastAsia="Times New Roman" w:hAnsi="Times New Roman" w:cs="Times New Roman"/>
          <w:sz w:val="28"/>
          <w:szCs w:val="28"/>
          <w:lang w:val="en-IN" w:eastAsia="en-IN"/>
        </w:rPr>
        <w:t xml:space="preserve"> – A graph highlighting accuracy and loss differences between activation functions.</w:t>
      </w:r>
    </w:p>
    <w:p w14:paraId="408E5DF5" w14:textId="77777777" w:rsidR="009263B6" w:rsidRPr="009263B6" w:rsidRDefault="009263B6" w:rsidP="009263B6">
      <w:pPr>
        <w:numPr>
          <w:ilvl w:val="0"/>
          <w:numId w:val="13"/>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Effect of Regularization Techniques</w:t>
      </w:r>
      <w:r w:rsidRPr="009263B6">
        <w:rPr>
          <w:rFonts w:ascii="Times New Roman" w:eastAsia="Times New Roman" w:hAnsi="Times New Roman" w:cs="Times New Roman"/>
          <w:sz w:val="28"/>
          <w:szCs w:val="28"/>
          <w:lang w:val="en-IN" w:eastAsia="en-IN"/>
        </w:rPr>
        <w:t xml:space="preserve"> – A bar chart comparing the test accuracy and loss for L2 Regularization and Dropout.</w:t>
      </w:r>
    </w:p>
    <w:p w14:paraId="30B74B63" w14:textId="77777777" w:rsidR="009263B6" w:rsidRPr="009263B6" w:rsidRDefault="009263B6"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4.4 Loss Function Comparison</w:t>
      </w:r>
    </w:p>
    <w:p w14:paraId="02D3D51C"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Observation:</w:t>
      </w:r>
    </w:p>
    <w:p w14:paraId="13A332DF" w14:textId="77777777" w:rsidR="009263B6" w:rsidRPr="009263B6" w:rsidRDefault="009263B6" w:rsidP="009263B6">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MSE loss function</w:t>
      </w:r>
      <w:r w:rsidRPr="009263B6">
        <w:rPr>
          <w:rFonts w:ascii="Times New Roman" w:eastAsia="Times New Roman" w:hAnsi="Times New Roman" w:cs="Times New Roman"/>
          <w:sz w:val="28"/>
          <w:szCs w:val="28"/>
          <w:lang w:val="en-IN" w:eastAsia="en-IN"/>
        </w:rPr>
        <w:t xml:space="preserve"> resulted in lower validation loss than BCE, meaning it minimized error more effectively.</w:t>
      </w:r>
    </w:p>
    <w:p w14:paraId="76E3421E" w14:textId="77777777" w:rsidR="009263B6" w:rsidRPr="009263B6" w:rsidRDefault="009263B6" w:rsidP="009263B6">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MSE performed better with fewer epochs, making training more efficient.</w:t>
      </w:r>
    </w:p>
    <w:p w14:paraId="076C7715"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Table 1: Loss Function Comparison</w:t>
      </w:r>
    </w:p>
    <w:tbl>
      <w:tblPr>
        <w:tblStyle w:val="TableGrid"/>
        <w:tblW w:w="0" w:type="auto"/>
        <w:tblLook w:val="04A0" w:firstRow="1" w:lastRow="0" w:firstColumn="1" w:lastColumn="0" w:noHBand="0" w:noVBand="1"/>
      </w:tblPr>
      <w:tblGrid>
        <w:gridCol w:w="2363"/>
        <w:gridCol w:w="1344"/>
        <w:gridCol w:w="1935"/>
      </w:tblGrid>
      <w:tr w:rsidR="009263B6" w:rsidRPr="009263B6" w14:paraId="41E5EC09" w14:textId="77777777" w:rsidTr="00394E91">
        <w:tc>
          <w:tcPr>
            <w:tcW w:w="0" w:type="auto"/>
            <w:hideMark/>
          </w:tcPr>
          <w:p w14:paraId="67210F9B" w14:textId="77777777" w:rsidR="009263B6" w:rsidRPr="009263B6" w:rsidRDefault="009263B6" w:rsidP="008C536E">
            <w:pPr>
              <w:jc w:val="center"/>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Model</w:t>
            </w:r>
          </w:p>
        </w:tc>
        <w:tc>
          <w:tcPr>
            <w:tcW w:w="0" w:type="auto"/>
            <w:hideMark/>
          </w:tcPr>
          <w:p w14:paraId="7A60A93D" w14:textId="77777777" w:rsidR="009263B6" w:rsidRPr="009263B6" w:rsidRDefault="009263B6" w:rsidP="008C536E">
            <w:pPr>
              <w:jc w:val="center"/>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Test Loss</w:t>
            </w:r>
          </w:p>
        </w:tc>
        <w:tc>
          <w:tcPr>
            <w:tcW w:w="0" w:type="auto"/>
            <w:hideMark/>
          </w:tcPr>
          <w:p w14:paraId="694973A2" w14:textId="77777777" w:rsidR="009263B6" w:rsidRPr="009263B6" w:rsidRDefault="009263B6" w:rsidP="008C536E">
            <w:pPr>
              <w:jc w:val="center"/>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Test Accuracy</w:t>
            </w:r>
          </w:p>
        </w:tc>
      </w:tr>
      <w:tr w:rsidR="009263B6" w:rsidRPr="009263B6" w14:paraId="544F789A" w14:textId="77777777" w:rsidTr="00394E91">
        <w:tc>
          <w:tcPr>
            <w:tcW w:w="0" w:type="auto"/>
            <w:hideMark/>
          </w:tcPr>
          <w:p w14:paraId="2C9CFB79"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Base Model (BCE)</w:t>
            </w:r>
          </w:p>
        </w:tc>
        <w:tc>
          <w:tcPr>
            <w:tcW w:w="0" w:type="auto"/>
            <w:hideMark/>
          </w:tcPr>
          <w:p w14:paraId="1D68218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3EDA35D1"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0.89</w:t>
            </w:r>
          </w:p>
        </w:tc>
      </w:tr>
      <w:tr w:rsidR="009263B6" w:rsidRPr="009263B6" w14:paraId="5BB3E303" w14:textId="77777777" w:rsidTr="00394E91">
        <w:tc>
          <w:tcPr>
            <w:tcW w:w="0" w:type="auto"/>
            <w:hideMark/>
          </w:tcPr>
          <w:p w14:paraId="07D2987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MSE Model</w:t>
            </w:r>
          </w:p>
        </w:tc>
        <w:tc>
          <w:tcPr>
            <w:tcW w:w="0" w:type="auto"/>
            <w:hideMark/>
          </w:tcPr>
          <w:p w14:paraId="352F017D"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0.09</w:t>
            </w:r>
          </w:p>
        </w:tc>
        <w:tc>
          <w:tcPr>
            <w:tcW w:w="0" w:type="auto"/>
            <w:hideMark/>
          </w:tcPr>
          <w:p w14:paraId="6758FB77"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bl>
    <w:p w14:paraId="40F4FA18" w14:textId="58D8A0CA" w:rsidR="00E83BA1" w:rsidRPr="009263B6" w:rsidRDefault="00E83BA1" w:rsidP="00E83BA1">
      <w:pPr>
        <w:pStyle w:val="Heading2"/>
        <w:rPr>
          <w:rFonts w:ascii="Times New Roman" w:hAnsi="Times New Roman" w:cs="Times New Roman"/>
          <w:color w:val="000000" w:themeColor="text1"/>
          <w:sz w:val="28"/>
          <w:szCs w:val="28"/>
        </w:rPr>
      </w:pPr>
    </w:p>
    <w:p w14:paraId="112B4815" w14:textId="77777777" w:rsidR="00E83BA1" w:rsidRPr="009263B6" w:rsidRDefault="00E83BA1" w:rsidP="00E83BA1">
      <w:pPr>
        <w:rPr>
          <w:rFonts w:ascii="Times New Roman" w:hAnsi="Times New Roman" w:cs="Times New Roman"/>
          <w:sz w:val="28"/>
          <w:szCs w:val="28"/>
        </w:rPr>
      </w:pPr>
      <w:r w:rsidRPr="009263B6">
        <w:rPr>
          <w:rFonts w:ascii="Times New Roman" w:hAnsi="Times New Roman" w:cs="Times New Roman"/>
          <w:noProof/>
          <w:sz w:val="28"/>
          <w:szCs w:val="28"/>
          <w:lang w:val="en-IN" w:eastAsia="en-IN"/>
        </w:rPr>
        <w:drawing>
          <wp:inline distT="0" distB="0" distL="0" distR="0" wp14:anchorId="73096502" wp14:editId="4A7503EC">
            <wp:extent cx="5029200" cy="4035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4 at 02.10.37_488ef497.jpg"/>
                    <pic:cNvPicPr/>
                  </pic:nvPicPr>
                  <pic:blipFill>
                    <a:blip r:embed="rId10"/>
                    <a:stretch>
                      <a:fillRect/>
                    </a:stretch>
                  </pic:blipFill>
                  <pic:spPr>
                    <a:xfrm>
                      <a:off x="0" y="0"/>
                      <a:ext cx="5029200" cy="4035778"/>
                    </a:xfrm>
                    <a:prstGeom prst="rect">
                      <a:avLst/>
                    </a:prstGeom>
                  </pic:spPr>
                </pic:pic>
              </a:graphicData>
            </a:graphic>
          </wp:inline>
        </w:drawing>
      </w:r>
    </w:p>
    <w:p w14:paraId="1F18E1AD" w14:textId="44790D8B" w:rsidR="009263B6" w:rsidRPr="009263B6" w:rsidRDefault="00E83BA1" w:rsidP="00E83BA1">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hAnsi="Times New Roman" w:cs="Times New Roman"/>
          <w:sz w:val="28"/>
          <w:szCs w:val="28"/>
        </w:rPr>
        <w:t>Here, we compare BCE and MSE loss functions. BCE is typically preferred for classification tasks, as it penalizes incorrect predictions more effectively. MSE, on the other hand, is better suited for regression problems</w:t>
      </w:r>
    </w:p>
    <w:p w14:paraId="18967FCB" w14:textId="77777777" w:rsidR="009263B6" w:rsidRPr="009263B6" w:rsidRDefault="009263B6"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4.5 Activation Function Comparison</w:t>
      </w:r>
    </w:p>
    <w:p w14:paraId="60B14F55"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Observation:</w:t>
      </w:r>
    </w:p>
    <w:p w14:paraId="0D3D5FC0" w14:textId="77777777" w:rsidR="009263B6" w:rsidRPr="009263B6" w:rsidRDefault="009263B6" w:rsidP="009263B6">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 xml:space="preserve">The </w:t>
      </w:r>
      <w:r w:rsidRPr="009263B6">
        <w:rPr>
          <w:rFonts w:ascii="Times New Roman" w:eastAsia="Times New Roman" w:hAnsi="Times New Roman" w:cs="Times New Roman"/>
          <w:b/>
          <w:bCs/>
          <w:sz w:val="28"/>
          <w:szCs w:val="28"/>
          <w:lang w:val="en-IN" w:eastAsia="en-IN"/>
        </w:rPr>
        <w:t>ReLU activation</w:t>
      </w:r>
      <w:r w:rsidRPr="009263B6">
        <w:rPr>
          <w:rFonts w:ascii="Times New Roman" w:eastAsia="Times New Roman" w:hAnsi="Times New Roman" w:cs="Times New Roman"/>
          <w:sz w:val="28"/>
          <w:szCs w:val="28"/>
          <w:lang w:val="en-IN" w:eastAsia="en-IN"/>
        </w:rPr>
        <w:t xml:space="preserve"> achieved better accuracy and lower loss than Tanh.</w:t>
      </w:r>
    </w:p>
    <w:p w14:paraId="068F037F" w14:textId="77777777" w:rsidR="009263B6" w:rsidRPr="009263B6" w:rsidRDefault="009263B6" w:rsidP="009263B6">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Tanh activation resulted in slightly higher error rates.</w:t>
      </w:r>
    </w:p>
    <w:p w14:paraId="3785E233"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264387CF"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Table 2: Activation Function Comparison</w:t>
      </w:r>
    </w:p>
    <w:tbl>
      <w:tblPr>
        <w:tblStyle w:val="TableGrid"/>
        <w:tblW w:w="0" w:type="auto"/>
        <w:tblLook w:val="04A0" w:firstRow="1" w:lastRow="0" w:firstColumn="1" w:lastColumn="0" w:noHBand="0" w:noVBand="1"/>
      </w:tblPr>
      <w:tblGrid>
        <w:gridCol w:w="2503"/>
        <w:gridCol w:w="1298"/>
        <w:gridCol w:w="1841"/>
      </w:tblGrid>
      <w:tr w:rsidR="009263B6" w:rsidRPr="009263B6" w14:paraId="61B798E4" w14:textId="77777777" w:rsidTr="00394E91">
        <w:tc>
          <w:tcPr>
            <w:tcW w:w="0" w:type="auto"/>
            <w:hideMark/>
          </w:tcPr>
          <w:p w14:paraId="07BDDC68"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Model</w:t>
            </w:r>
          </w:p>
        </w:tc>
        <w:tc>
          <w:tcPr>
            <w:tcW w:w="0" w:type="auto"/>
            <w:hideMark/>
          </w:tcPr>
          <w:p w14:paraId="19BD2AD8"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Loss</w:t>
            </w:r>
          </w:p>
        </w:tc>
        <w:tc>
          <w:tcPr>
            <w:tcW w:w="0" w:type="auto"/>
            <w:hideMark/>
          </w:tcPr>
          <w:p w14:paraId="092168A1"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Accuracy</w:t>
            </w:r>
          </w:p>
        </w:tc>
      </w:tr>
      <w:tr w:rsidR="009263B6" w:rsidRPr="009263B6" w14:paraId="59988638" w14:textId="77777777" w:rsidTr="00394E91">
        <w:tc>
          <w:tcPr>
            <w:tcW w:w="0" w:type="auto"/>
            <w:hideMark/>
          </w:tcPr>
          <w:p w14:paraId="5B7149B4"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Base Model (ReLU)</w:t>
            </w:r>
          </w:p>
        </w:tc>
        <w:tc>
          <w:tcPr>
            <w:tcW w:w="0" w:type="auto"/>
            <w:hideMark/>
          </w:tcPr>
          <w:p w14:paraId="2425674B"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49F8671C"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0.89</w:t>
            </w:r>
          </w:p>
        </w:tc>
      </w:tr>
      <w:tr w:rsidR="009263B6" w:rsidRPr="009263B6" w14:paraId="091A750F" w14:textId="77777777" w:rsidTr="00394E91">
        <w:tc>
          <w:tcPr>
            <w:tcW w:w="0" w:type="auto"/>
            <w:hideMark/>
          </w:tcPr>
          <w:p w14:paraId="4B62058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Tanh Model</w:t>
            </w:r>
          </w:p>
        </w:tc>
        <w:tc>
          <w:tcPr>
            <w:tcW w:w="0" w:type="auto"/>
            <w:hideMark/>
          </w:tcPr>
          <w:p w14:paraId="0A7A2D0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0C1E7FD3"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bl>
    <w:p w14:paraId="570964CA"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lastRenderedPageBreak/>
        <w:t>Suggested Graph:</w:t>
      </w:r>
      <w:r w:rsidRPr="009263B6">
        <w:rPr>
          <w:rFonts w:ascii="Times New Roman" w:eastAsia="Times New Roman" w:hAnsi="Times New Roman" w:cs="Times New Roman"/>
          <w:sz w:val="28"/>
          <w:szCs w:val="28"/>
          <w:lang w:val="en-IN" w:eastAsia="en-IN"/>
        </w:rPr>
        <w:t xml:space="preserve"> Line chart comparing loss across epochs for ReLU and Tanh models.</w:t>
      </w:r>
    </w:p>
    <w:p w14:paraId="1E6C76E5" w14:textId="77777777" w:rsidR="009263B6" w:rsidRPr="009263B6" w:rsidRDefault="009263B6" w:rsidP="009263B6">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9263B6">
        <w:rPr>
          <w:rFonts w:ascii="Times New Roman" w:eastAsia="Times New Roman" w:hAnsi="Times New Roman" w:cs="Times New Roman"/>
          <w:b/>
          <w:bCs/>
          <w:sz w:val="28"/>
          <w:szCs w:val="28"/>
          <w:lang w:val="en-IN" w:eastAsia="en-IN"/>
        </w:rPr>
        <w:t>4.6 Regularization Techniques</w:t>
      </w:r>
    </w:p>
    <w:p w14:paraId="4219FD0B"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Observation:</w:t>
      </w:r>
    </w:p>
    <w:p w14:paraId="7A0D5E44" w14:textId="77777777" w:rsidR="009263B6" w:rsidRPr="009263B6" w:rsidRDefault="009263B6" w:rsidP="009263B6">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Dropout optimization</w:t>
      </w:r>
      <w:r w:rsidRPr="009263B6">
        <w:rPr>
          <w:rFonts w:ascii="Times New Roman" w:eastAsia="Times New Roman" w:hAnsi="Times New Roman" w:cs="Times New Roman"/>
          <w:sz w:val="28"/>
          <w:szCs w:val="28"/>
          <w:lang w:val="en-IN" w:eastAsia="en-IN"/>
        </w:rPr>
        <w:t xml:space="preserve"> performed the best in terms of reducing error.</w:t>
      </w:r>
    </w:p>
    <w:p w14:paraId="6DE65DA6" w14:textId="77777777" w:rsidR="009263B6" w:rsidRPr="009263B6" w:rsidRDefault="009263B6" w:rsidP="009263B6">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L2 Regularization also improved accuracy but was less effective than dropout.</w:t>
      </w:r>
    </w:p>
    <w:p w14:paraId="39A38864"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Table 3: Regularization Comparison</w:t>
      </w:r>
    </w:p>
    <w:tbl>
      <w:tblPr>
        <w:tblStyle w:val="TableGrid"/>
        <w:tblW w:w="0" w:type="auto"/>
        <w:tblLook w:val="04A0" w:firstRow="1" w:lastRow="0" w:firstColumn="1" w:lastColumn="0" w:noHBand="0" w:noVBand="1"/>
      </w:tblPr>
      <w:tblGrid>
        <w:gridCol w:w="2246"/>
        <w:gridCol w:w="1298"/>
        <w:gridCol w:w="1841"/>
      </w:tblGrid>
      <w:tr w:rsidR="009263B6" w:rsidRPr="009263B6" w14:paraId="3AFD76F0" w14:textId="77777777" w:rsidTr="00394E91">
        <w:tc>
          <w:tcPr>
            <w:tcW w:w="0" w:type="auto"/>
            <w:hideMark/>
          </w:tcPr>
          <w:p w14:paraId="51B42B2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Model</w:t>
            </w:r>
          </w:p>
        </w:tc>
        <w:tc>
          <w:tcPr>
            <w:tcW w:w="0" w:type="auto"/>
            <w:hideMark/>
          </w:tcPr>
          <w:p w14:paraId="07E7AA25"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Loss</w:t>
            </w:r>
          </w:p>
        </w:tc>
        <w:tc>
          <w:tcPr>
            <w:tcW w:w="0" w:type="auto"/>
            <w:hideMark/>
          </w:tcPr>
          <w:p w14:paraId="5D770B68"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Accuracy</w:t>
            </w:r>
          </w:p>
        </w:tc>
      </w:tr>
      <w:tr w:rsidR="009263B6" w:rsidRPr="009263B6" w14:paraId="2BDAF977" w14:textId="77777777" w:rsidTr="00394E91">
        <w:tc>
          <w:tcPr>
            <w:tcW w:w="0" w:type="auto"/>
            <w:hideMark/>
          </w:tcPr>
          <w:p w14:paraId="28C8AD15"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Base Model</w:t>
            </w:r>
          </w:p>
        </w:tc>
        <w:tc>
          <w:tcPr>
            <w:tcW w:w="0" w:type="auto"/>
            <w:hideMark/>
          </w:tcPr>
          <w:p w14:paraId="35A4B494"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0AB06337"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0.89</w:t>
            </w:r>
          </w:p>
        </w:tc>
      </w:tr>
      <w:tr w:rsidR="009263B6" w:rsidRPr="009263B6" w14:paraId="235221FB" w14:textId="77777777" w:rsidTr="00394E91">
        <w:tc>
          <w:tcPr>
            <w:tcW w:w="0" w:type="auto"/>
            <w:hideMark/>
          </w:tcPr>
          <w:p w14:paraId="0AA124D3"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L2 Regularization</w:t>
            </w:r>
          </w:p>
        </w:tc>
        <w:tc>
          <w:tcPr>
            <w:tcW w:w="0" w:type="auto"/>
            <w:hideMark/>
          </w:tcPr>
          <w:p w14:paraId="630E56E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0.34</w:t>
            </w:r>
          </w:p>
        </w:tc>
        <w:tc>
          <w:tcPr>
            <w:tcW w:w="0" w:type="auto"/>
            <w:hideMark/>
          </w:tcPr>
          <w:p w14:paraId="38294BE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4CE67230" w14:textId="77777777" w:rsidTr="00394E91">
        <w:tc>
          <w:tcPr>
            <w:tcW w:w="0" w:type="auto"/>
            <w:hideMark/>
          </w:tcPr>
          <w:p w14:paraId="20EE6916"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Dropout</w:t>
            </w:r>
          </w:p>
        </w:tc>
        <w:tc>
          <w:tcPr>
            <w:tcW w:w="0" w:type="auto"/>
            <w:hideMark/>
          </w:tcPr>
          <w:p w14:paraId="75422EBB"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0.32</w:t>
            </w:r>
          </w:p>
        </w:tc>
        <w:tc>
          <w:tcPr>
            <w:tcW w:w="0" w:type="auto"/>
            <w:hideMark/>
          </w:tcPr>
          <w:p w14:paraId="0707AF8D"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bl>
    <w:p w14:paraId="3FB77D98"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Suggested Graph:</w:t>
      </w:r>
      <w:r w:rsidRPr="009263B6">
        <w:rPr>
          <w:rFonts w:ascii="Times New Roman" w:eastAsia="Times New Roman" w:hAnsi="Times New Roman" w:cs="Times New Roman"/>
          <w:sz w:val="28"/>
          <w:szCs w:val="28"/>
          <w:lang w:val="en-IN" w:eastAsia="en-IN"/>
        </w:rPr>
        <w:t xml:space="preserve"> A bar chart comparing accuracy improvements with dropout and L2 regularization.</w:t>
      </w:r>
    </w:p>
    <w:p w14:paraId="7D5A081B" w14:textId="77777777" w:rsidR="009263B6" w:rsidRPr="009263B6"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p>
    <w:p w14:paraId="01F5F67D" w14:textId="77777777" w:rsidR="009263B6" w:rsidRPr="009263B6"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r w:rsidRPr="009263B6">
        <w:rPr>
          <w:rFonts w:ascii="Times New Roman" w:eastAsia="Times New Roman" w:hAnsi="Times New Roman" w:cs="Times New Roman"/>
          <w:b/>
          <w:bCs/>
          <w:kern w:val="36"/>
          <w:sz w:val="28"/>
          <w:szCs w:val="28"/>
          <w:lang w:val="en-IN" w:eastAsia="en-IN"/>
        </w:rPr>
        <w:t>5. Results &amp; Insights</w:t>
      </w:r>
    </w:p>
    <w:p w14:paraId="53FDC47E"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The best-performing models varied depending on the evaluation metric:</w:t>
      </w:r>
    </w:p>
    <w:p w14:paraId="496800A0" w14:textId="77777777" w:rsidR="009263B6" w:rsidRPr="009263B6" w:rsidRDefault="009263B6" w:rsidP="009263B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Best validation accuracy:</w:t>
      </w:r>
      <w:r w:rsidRPr="009263B6">
        <w:rPr>
          <w:rFonts w:ascii="Times New Roman" w:eastAsia="Times New Roman" w:hAnsi="Times New Roman" w:cs="Times New Roman"/>
          <w:sz w:val="28"/>
          <w:szCs w:val="28"/>
          <w:lang w:val="en-IN" w:eastAsia="en-IN"/>
        </w:rPr>
        <w:t xml:space="preserve"> 32 hidden unit model.</w:t>
      </w:r>
    </w:p>
    <w:p w14:paraId="35ECC55B" w14:textId="77777777" w:rsidR="009263B6" w:rsidRPr="009263B6" w:rsidRDefault="009263B6" w:rsidP="009263B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Best test accuracy:</w:t>
      </w:r>
      <w:r w:rsidRPr="009263B6">
        <w:rPr>
          <w:rFonts w:ascii="Times New Roman" w:eastAsia="Times New Roman" w:hAnsi="Times New Roman" w:cs="Times New Roman"/>
          <w:sz w:val="28"/>
          <w:szCs w:val="28"/>
          <w:lang w:val="en-IN" w:eastAsia="en-IN"/>
        </w:rPr>
        <w:t xml:space="preserve"> Base model and Tanh model.</w:t>
      </w:r>
    </w:p>
    <w:p w14:paraId="575BF59F" w14:textId="77777777" w:rsidR="009263B6" w:rsidRPr="009263B6" w:rsidRDefault="009263B6" w:rsidP="009263B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Best validation loss:</w:t>
      </w:r>
      <w:r w:rsidRPr="009263B6">
        <w:rPr>
          <w:rFonts w:ascii="Times New Roman" w:eastAsia="Times New Roman" w:hAnsi="Times New Roman" w:cs="Times New Roman"/>
          <w:sz w:val="28"/>
          <w:szCs w:val="28"/>
          <w:lang w:val="en-IN" w:eastAsia="en-IN"/>
        </w:rPr>
        <w:t xml:space="preserve"> 64 hidden </w:t>
      </w:r>
      <w:proofErr w:type="gramStart"/>
      <w:r w:rsidRPr="009263B6">
        <w:rPr>
          <w:rFonts w:ascii="Times New Roman" w:eastAsia="Times New Roman" w:hAnsi="Times New Roman" w:cs="Times New Roman"/>
          <w:sz w:val="28"/>
          <w:szCs w:val="28"/>
          <w:lang w:val="en-IN" w:eastAsia="en-IN"/>
        </w:rPr>
        <w:t>units</w:t>
      </w:r>
      <w:proofErr w:type="gramEnd"/>
      <w:r w:rsidRPr="009263B6">
        <w:rPr>
          <w:rFonts w:ascii="Times New Roman" w:eastAsia="Times New Roman" w:hAnsi="Times New Roman" w:cs="Times New Roman"/>
          <w:sz w:val="28"/>
          <w:szCs w:val="28"/>
          <w:lang w:val="en-IN" w:eastAsia="en-IN"/>
        </w:rPr>
        <w:t xml:space="preserve"> model.</w:t>
      </w:r>
    </w:p>
    <w:p w14:paraId="7DEAAC20" w14:textId="77777777" w:rsidR="009263B6" w:rsidRPr="009263B6" w:rsidRDefault="009263B6" w:rsidP="009263B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Best regularization method:</w:t>
      </w:r>
      <w:r w:rsidRPr="009263B6">
        <w:rPr>
          <w:rFonts w:ascii="Times New Roman" w:eastAsia="Times New Roman" w:hAnsi="Times New Roman" w:cs="Times New Roman"/>
          <w:sz w:val="28"/>
          <w:szCs w:val="28"/>
          <w:lang w:val="en-IN" w:eastAsia="en-IN"/>
        </w:rPr>
        <w:t xml:space="preserve"> Dropout.</w:t>
      </w:r>
    </w:p>
    <w:p w14:paraId="2EDA3FE3"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Final Model Comparison Table:</w:t>
      </w:r>
    </w:p>
    <w:tbl>
      <w:tblPr>
        <w:tblStyle w:val="TableGrid"/>
        <w:tblW w:w="0" w:type="auto"/>
        <w:tblLook w:val="04A0" w:firstRow="1" w:lastRow="0" w:firstColumn="1" w:lastColumn="0" w:noHBand="0" w:noVBand="1"/>
      </w:tblPr>
      <w:tblGrid>
        <w:gridCol w:w="3840"/>
        <w:gridCol w:w="1298"/>
        <w:gridCol w:w="1841"/>
      </w:tblGrid>
      <w:tr w:rsidR="009263B6" w:rsidRPr="009263B6" w14:paraId="3CA261DE" w14:textId="77777777" w:rsidTr="00394E91">
        <w:tc>
          <w:tcPr>
            <w:tcW w:w="0" w:type="auto"/>
            <w:hideMark/>
          </w:tcPr>
          <w:p w14:paraId="05D1AF7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Model</w:t>
            </w:r>
          </w:p>
        </w:tc>
        <w:tc>
          <w:tcPr>
            <w:tcW w:w="0" w:type="auto"/>
            <w:hideMark/>
          </w:tcPr>
          <w:p w14:paraId="58457DC9"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Loss</w:t>
            </w:r>
          </w:p>
        </w:tc>
        <w:tc>
          <w:tcPr>
            <w:tcW w:w="0" w:type="auto"/>
            <w:hideMark/>
          </w:tcPr>
          <w:p w14:paraId="7CF77723"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Test Accuracy</w:t>
            </w:r>
          </w:p>
        </w:tc>
      </w:tr>
      <w:tr w:rsidR="009263B6" w:rsidRPr="009263B6" w14:paraId="71D1F782" w14:textId="77777777" w:rsidTr="00394E91">
        <w:tc>
          <w:tcPr>
            <w:tcW w:w="0" w:type="auto"/>
            <w:hideMark/>
          </w:tcPr>
          <w:p w14:paraId="3C9147B5"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Base Model (2HL, ReLU, BCE)</w:t>
            </w:r>
          </w:p>
        </w:tc>
        <w:tc>
          <w:tcPr>
            <w:tcW w:w="0" w:type="auto"/>
            <w:hideMark/>
          </w:tcPr>
          <w:p w14:paraId="2C78BE3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2F2677E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0.89</w:t>
            </w:r>
          </w:p>
        </w:tc>
      </w:tr>
      <w:tr w:rsidR="009263B6" w:rsidRPr="009263B6" w14:paraId="76B457FF" w14:textId="77777777" w:rsidTr="00394E91">
        <w:tc>
          <w:tcPr>
            <w:tcW w:w="0" w:type="auto"/>
            <w:hideMark/>
          </w:tcPr>
          <w:p w14:paraId="1F113156"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1HL</w:t>
            </w:r>
          </w:p>
        </w:tc>
        <w:tc>
          <w:tcPr>
            <w:tcW w:w="0" w:type="auto"/>
            <w:hideMark/>
          </w:tcPr>
          <w:p w14:paraId="719E7480"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66E83E8B"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0.89</w:t>
            </w:r>
          </w:p>
        </w:tc>
      </w:tr>
      <w:tr w:rsidR="009263B6" w:rsidRPr="009263B6" w14:paraId="7FE1CA33" w14:textId="77777777" w:rsidTr="00394E91">
        <w:tc>
          <w:tcPr>
            <w:tcW w:w="0" w:type="auto"/>
            <w:hideMark/>
          </w:tcPr>
          <w:p w14:paraId="7FA0DB5A"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3HL</w:t>
            </w:r>
          </w:p>
        </w:tc>
        <w:tc>
          <w:tcPr>
            <w:tcW w:w="0" w:type="auto"/>
            <w:hideMark/>
          </w:tcPr>
          <w:p w14:paraId="590C0680"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0.37</w:t>
            </w:r>
          </w:p>
        </w:tc>
        <w:tc>
          <w:tcPr>
            <w:tcW w:w="0" w:type="auto"/>
            <w:hideMark/>
          </w:tcPr>
          <w:p w14:paraId="3D62519D"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0.87</w:t>
            </w:r>
          </w:p>
        </w:tc>
      </w:tr>
      <w:tr w:rsidR="009263B6" w:rsidRPr="009263B6" w14:paraId="36FFB362" w14:textId="77777777" w:rsidTr="00394E91">
        <w:tc>
          <w:tcPr>
            <w:tcW w:w="0" w:type="auto"/>
            <w:hideMark/>
          </w:tcPr>
          <w:p w14:paraId="14170263"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32HU</w:t>
            </w:r>
          </w:p>
        </w:tc>
        <w:tc>
          <w:tcPr>
            <w:tcW w:w="0" w:type="auto"/>
            <w:hideMark/>
          </w:tcPr>
          <w:p w14:paraId="51C34D2E"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0.29</w:t>
            </w:r>
          </w:p>
        </w:tc>
        <w:tc>
          <w:tcPr>
            <w:tcW w:w="0" w:type="auto"/>
            <w:hideMark/>
          </w:tcPr>
          <w:p w14:paraId="4C74C6E9"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64EF025C" w14:textId="77777777" w:rsidTr="00394E91">
        <w:tc>
          <w:tcPr>
            <w:tcW w:w="0" w:type="auto"/>
            <w:hideMark/>
          </w:tcPr>
          <w:p w14:paraId="0A918F2C"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64HU</w:t>
            </w:r>
          </w:p>
        </w:tc>
        <w:tc>
          <w:tcPr>
            <w:tcW w:w="0" w:type="auto"/>
            <w:hideMark/>
          </w:tcPr>
          <w:p w14:paraId="0D2E32ED"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0.29</w:t>
            </w:r>
          </w:p>
        </w:tc>
        <w:tc>
          <w:tcPr>
            <w:tcW w:w="0" w:type="auto"/>
            <w:hideMark/>
          </w:tcPr>
          <w:p w14:paraId="40645A75"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78E969FB" w14:textId="77777777" w:rsidTr="00394E91">
        <w:tc>
          <w:tcPr>
            <w:tcW w:w="0" w:type="auto"/>
            <w:hideMark/>
          </w:tcPr>
          <w:p w14:paraId="403A64AE"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MSE Loss</w:t>
            </w:r>
          </w:p>
        </w:tc>
        <w:tc>
          <w:tcPr>
            <w:tcW w:w="0" w:type="auto"/>
            <w:hideMark/>
          </w:tcPr>
          <w:p w14:paraId="1B353836"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0.09</w:t>
            </w:r>
          </w:p>
        </w:tc>
        <w:tc>
          <w:tcPr>
            <w:tcW w:w="0" w:type="auto"/>
            <w:hideMark/>
          </w:tcPr>
          <w:p w14:paraId="63BA30A7"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619E3412" w14:textId="77777777" w:rsidTr="00394E91">
        <w:tc>
          <w:tcPr>
            <w:tcW w:w="0" w:type="auto"/>
            <w:hideMark/>
          </w:tcPr>
          <w:p w14:paraId="2D93B0EE"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lastRenderedPageBreak/>
              <w:t>Tanh</w:t>
            </w:r>
          </w:p>
        </w:tc>
        <w:tc>
          <w:tcPr>
            <w:tcW w:w="0" w:type="auto"/>
            <w:hideMark/>
          </w:tcPr>
          <w:p w14:paraId="15F75FEC"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0.28</w:t>
            </w:r>
          </w:p>
        </w:tc>
        <w:tc>
          <w:tcPr>
            <w:tcW w:w="0" w:type="auto"/>
            <w:hideMark/>
          </w:tcPr>
          <w:p w14:paraId="4E27A2D2"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6170C9E7" w14:textId="77777777" w:rsidTr="00394E91">
        <w:tc>
          <w:tcPr>
            <w:tcW w:w="0" w:type="auto"/>
            <w:hideMark/>
          </w:tcPr>
          <w:p w14:paraId="0D4071F4"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L2 Regularization</w:t>
            </w:r>
          </w:p>
        </w:tc>
        <w:tc>
          <w:tcPr>
            <w:tcW w:w="0" w:type="auto"/>
            <w:hideMark/>
          </w:tcPr>
          <w:p w14:paraId="7C606831"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0.34</w:t>
            </w:r>
          </w:p>
        </w:tc>
        <w:tc>
          <w:tcPr>
            <w:tcW w:w="0" w:type="auto"/>
            <w:hideMark/>
          </w:tcPr>
          <w:p w14:paraId="198A15BE"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r w:rsidR="009263B6" w:rsidRPr="009263B6" w14:paraId="41F2327C" w14:textId="77777777" w:rsidTr="00394E91">
        <w:tc>
          <w:tcPr>
            <w:tcW w:w="0" w:type="auto"/>
            <w:hideMark/>
          </w:tcPr>
          <w:p w14:paraId="3EFE7F61"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Dropout</w:t>
            </w:r>
          </w:p>
        </w:tc>
        <w:tc>
          <w:tcPr>
            <w:tcW w:w="0" w:type="auto"/>
            <w:hideMark/>
          </w:tcPr>
          <w:p w14:paraId="44698B9F"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0.32</w:t>
            </w:r>
          </w:p>
        </w:tc>
        <w:tc>
          <w:tcPr>
            <w:tcW w:w="0" w:type="auto"/>
            <w:hideMark/>
          </w:tcPr>
          <w:p w14:paraId="201E355F" w14:textId="77777777" w:rsidR="009263B6" w:rsidRPr="009263B6" w:rsidRDefault="009263B6" w:rsidP="008C536E">
            <w:pPr>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0.88</w:t>
            </w:r>
          </w:p>
        </w:tc>
      </w:tr>
    </w:tbl>
    <w:p w14:paraId="0387A900" w14:textId="77777777" w:rsidR="009263B6" w:rsidRPr="009263B6" w:rsidRDefault="009263B6" w:rsidP="009263B6">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r w:rsidRPr="009263B6">
        <w:rPr>
          <w:rFonts w:ascii="Times New Roman" w:eastAsia="Times New Roman" w:hAnsi="Times New Roman" w:cs="Times New Roman"/>
          <w:b/>
          <w:bCs/>
          <w:kern w:val="36"/>
          <w:sz w:val="28"/>
          <w:szCs w:val="28"/>
          <w:lang w:val="en-IN" w:eastAsia="en-IN"/>
        </w:rPr>
        <w:t>6. Course Code Harphs Explanation &amp; Conclusion</w:t>
      </w:r>
    </w:p>
    <w:p w14:paraId="066B1256" w14:textId="77777777" w:rsidR="009263B6" w:rsidRPr="009263B6" w:rsidRDefault="009263B6" w:rsidP="009263B6">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Throughout the implementation, the course code was adapted to experiment with various architectures. The harphs (unique identifiers for different versions of the course code) were used to track different models and analyze their impact on accuracy and loss. Each model was tested using multiple runs to ensure the consistency of results.</w:t>
      </w:r>
    </w:p>
    <w:p w14:paraId="54AB1C99" w14:textId="77777777" w:rsidR="009263B6" w:rsidRPr="009263B6" w:rsidRDefault="009263B6" w:rsidP="009263B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 xml:space="preserve">The </w:t>
      </w:r>
      <w:r w:rsidRPr="009263B6">
        <w:rPr>
          <w:rFonts w:ascii="Times New Roman" w:eastAsia="Times New Roman" w:hAnsi="Times New Roman" w:cs="Times New Roman"/>
          <w:b/>
          <w:bCs/>
          <w:sz w:val="28"/>
          <w:szCs w:val="28"/>
          <w:lang w:val="en-IN" w:eastAsia="en-IN"/>
        </w:rPr>
        <w:t>base model (2HL, ReLU, BCE loss)</w:t>
      </w:r>
      <w:r w:rsidRPr="009263B6">
        <w:rPr>
          <w:rFonts w:ascii="Times New Roman" w:eastAsia="Times New Roman" w:hAnsi="Times New Roman" w:cs="Times New Roman"/>
          <w:sz w:val="28"/>
          <w:szCs w:val="28"/>
          <w:lang w:val="en-IN" w:eastAsia="en-IN"/>
        </w:rPr>
        <w:t xml:space="preserve"> provided the most balanced performance.</w:t>
      </w:r>
    </w:p>
    <w:p w14:paraId="4374EBA1" w14:textId="77777777" w:rsidR="009263B6" w:rsidRPr="009263B6" w:rsidRDefault="009263B6" w:rsidP="009263B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MSE performed best in reducing validation loss</w:t>
      </w:r>
      <w:r w:rsidRPr="009263B6">
        <w:rPr>
          <w:rFonts w:ascii="Times New Roman" w:eastAsia="Times New Roman" w:hAnsi="Times New Roman" w:cs="Times New Roman"/>
          <w:sz w:val="28"/>
          <w:szCs w:val="28"/>
          <w:lang w:val="en-IN" w:eastAsia="en-IN"/>
        </w:rPr>
        <w:t xml:space="preserve"> but had slightly lower accuracy.</w:t>
      </w:r>
    </w:p>
    <w:p w14:paraId="7780555A" w14:textId="77777777" w:rsidR="009263B6" w:rsidRPr="009263B6" w:rsidRDefault="009263B6" w:rsidP="009263B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Dropout proved to be the best optimization technique</w:t>
      </w:r>
      <w:r w:rsidRPr="009263B6">
        <w:rPr>
          <w:rFonts w:ascii="Times New Roman" w:eastAsia="Times New Roman" w:hAnsi="Times New Roman" w:cs="Times New Roman"/>
          <w:sz w:val="28"/>
          <w:szCs w:val="28"/>
          <w:lang w:val="en-IN" w:eastAsia="en-IN"/>
        </w:rPr>
        <w:t xml:space="preserve"> for reducing error.</w:t>
      </w:r>
    </w:p>
    <w:p w14:paraId="1157640B" w14:textId="77777777" w:rsidR="009263B6" w:rsidRPr="009263B6" w:rsidRDefault="009263B6" w:rsidP="009263B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b/>
          <w:bCs/>
          <w:sz w:val="28"/>
          <w:szCs w:val="28"/>
          <w:lang w:val="en-IN" w:eastAsia="en-IN"/>
        </w:rPr>
        <w:t>Increasing hidden units did not significantly improve performance</w:t>
      </w:r>
      <w:r w:rsidRPr="009263B6">
        <w:rPr>
          <w:rFonts w:ascii="Times New Roman" w:eastAsia="Times New Roman" w:hAnsi="Times New Roman" w:cs="Times New Roman"/>
          <w:sz w:val="28"/>
          <w:szCs w:val="28"/>
          <w:lang w:val="en-IN" w:eastAsia="en-IN"/>
        </w:rPr>
        <w:t xml:space="preserve"> but led to overfitting in some cases.</w:t>
      </w:r>
    </w:p>
    <w:p w14:paraId="0B4331DA" w14:textId="77777777" w:rsidR="00AE312E" w:rsidRDefault="009263B6" w:rsidP="00AE312E">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eastAsia="Times New Roman" w:hAnsi="Times New Roman" w:cs="Times New Roman"/>
          <w:sz w:val="28"/>
          <w:szCs w:val="28"/>
          <w:lang w:val="en-IN" w:eastAsia="en-IN"/>
        </w:rPr>
        <w:t xml:space="preserve">This report provides detailed insights into neural network optimization techniques and highlights the most effective methods for enhancing model performance. The results emphasize that deeper networks do not always improve accuracy and that regularization plays a key role in </w:t>
      </w:r>
      <w:r w:rsidR="00AE312E">
        <w:rPr>
          <w:rFonts w:ascii="Times New Roman" w:eastAsia="Times New Roman" w:hAnsi="Times New Roman" w:cs="Times New Roman"/>
          <w:sz w:val="28"/>
          <w:szCs w:val="28"/>
          <w:lang w:val="en-IN" w:eastAsia="en-IN"/>
        </w:rPr>
        <w:t>stability.</w:t>
      </w:r>
    </w:p>
    <w:p w14:paraId="465AAF5E" w14:textId="04855CBB" w:rsidR="00B360CD" w:rsidRPr="00AE312E" w:rsidRDefault="00C32F7A" w:rsidP="00AE312E">
      <w:pPr>
        <w:spacing w:before="100" w:beforeAutospacing="1" w:after="100" w:afterAutospacing="1" w:line="240" w:lineRule="auto"/>
        <w:rPr>
          <w:rFonts w:ascii="Times New Roman" w:eastAsia="Times New Roman" w:hAnsi="Times New Roman" w:cs="Times New Roman"/>
          <w:sz w:val="28"/>
          <w:szCs w:val="28"/>
          <w:lang w:val="en-IN" w:eastAsia="en-IN"/>
        </w:rPr>
      </w:pPr>
      <w:r w:rsidRPr="009263B6">
        <w:rPr>
          <w:rFonts w:ascii="Times New Roman" w:hAnsi="Times New Roman" w:cs="Times New Roman"/>
          <w:b/>
          <w:bCs/>
          <w:sz w:val="28"/>
          <w:szCs w:val="28"/>
        </w:rPr>
        <w:lastRenderedPageBreak/>
        <w:t>Training and Validation Loss</w:t>
      </w:r>
      <w:r w:rsidRPr="009263B6">
        <w:rPr>
          <w:rFonts w:ascii="Times New Roman" w:hAnsi="Times New Roman" w:cs="Times New Roman"/>
          <w:noProof/>
          <w:sz w:val="28"/>
          <w:szCs w:val="28"/>
          <w:lang w:val="en-IN" w:eastAsia="en-IN"/>
        </w:rPr>
        <w:drawing>
          <wp:inline distT="0" distB="0" distL="0" distR="0" wp14:anchorId="2AE01333" wp14:editId="714D4E83">
            <wp:extent cx="5029200" cy="4035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4 at 02.10.14_24690113.jpg"/>
                    <pic:cNvPicPr/>
                  </pic:nvPicPr>
                  <pic:blipFill>
                    <a:blip r:embed="rId11"/>
                    <a:stretch>
                      <a:fillRect/>
                    </a:stretch>
                  </pic:blipFill>
                  <pic:spPr>
                    <a:xfrm>
                      <a:off x="0" y="0"/>
                      <a:ext cx="5029200" cy="4035778"/>
                    </a:xfrm>
                    <a:prstGeom prst="rect">
                      <a:avLst/>
                    </a:prstGeom>
                  </pic:spPr>
                </pic:pic>
              </a:graphicData>
            </a:graphic>
          </wp:inline>
        </w:drawing>
      </w:r>
    </w:p>
    <w:p w14:paraId="20068503" w14:textId="77777777" w:rsidR="00B360CD" w:rsidRPr="009263B6" w:rsidRDefault="00C32F7A">
      <w:pPr>
        <w:rPr>
          <w:rFonts w:ascii="Times New Roman" w:hAnsi="Times New Roman" w:cs="Times New Roman"/>
          <w:sz w:val="28"/>
          <w:szCs w:val="28"/>
        </w:rPr>
      </w:pPr>
      <w:r w:rsidRPr="009263B6">
        <w:rPr>
          <w:rFonts w:ascii="Times New Roman" w:hAnsi="Times New Roman" w:cs="Times New Roman"/>
          <w:sz w:val="28"/>
          <w:szCs w:val="28"/>
        </w:rPr>
        <w:t>The above graph illustrates the training and validation loss over multiple epochs. It is evident that training loss steadily decreases, indicating that the model is learning. However, the validation loss initially decreases but then starts increasing, sugg</w:t>
      </w:r>
      <w:r w:rsidRPr="009263B6">
        <w:rPr>
          <w:rFonts w:ascii="Times New Roman" w:hAnsi="Times New Roman" w:cs="Times New Roman"/>
          <w:sz w:val="28"/>
          <w:szCs w:val="28"/>
        </w:rPr>
        <w:t>esting potential overfitting.</w:t>
      </w:r>
    </w:p>
    <w:p w14:paraId="35299217" w14:textId="77777777" w:rsidR="00B360CD" w:rsidRPr="009263B6" w:rsidRDefault="00C32F7A">
      <w:pPr>
        <w:pStyle w:val="Heading2"/>
        <w:rPr>
          <w:rFonts w:ascii="Times New Roman" w:hAnsi="Times New Roman" w:cs="Times New Roman"/>
          <w:color w:val="000000" w:themeColor="text1"/>
          <w:sz w:val="28"/>
          <w:szCs w:val="28"/>
        </w:rPr>
      </w:pPr>
      <w:r w:rsidRPr="009263B6">
        <w:rPr>
          <w:rFonts w:ascii="Times New Roman" w:hAnsi="Times New Roman" w:cs="Times New Roman"/>
          <w:color w:val="000000" w:themeColor="text1"/>
          <w:sz w:val="28"/>
          <w:szCs w:val="28"/>
        </w:rPr>
        <w:lastRenderedPageBreak/>
        <w:t>Training and Validation Accuracy</w:t>
      </w:r>
    </w:p>
    <w:p w14:paraId="16D65992" w14:textId="77777777" w:rsidR="00B360CD" w:rsidRPr="009263B6" w:rsidRDefault="00C32F7A">
      <w:pPr>
        <w:rPr>
          <w:rFonts w:ascii="Times New Roman" w:hAnsi="Times New Roman" w:cs="Times New Roman"/>
          <w:sz w:val="28"/>
          <w:szCs w:val="28"/>
        </w:rPr>
      </w:pPr>
      <w:r w:rsidRPr="009263B6">
        <w:rPr>
          <w:rFonts w:ascii="Times New Roman" w:hAnsi="Times New Roman" w:cs="Times New Roman"/>
          <w:noProof/>
          <w:sz w:val="28"/>
          <w:szCs w:val="28"/>
          <w:lang w:val="en-IN" w:eastAsia="en-IN"/>
        </w:rPr>
        <w:drawing>
          <wp:inline distT="0" distB="0" distL="0" distR="0" wp14:anchorId="3DC9E044" wp14:editId="04AD611B">
            <wp:extent cx="5029200" cy="3972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4 at 02.10.24_875d5b0a.jpg"/>
                    <pic:cNvPicPr/>
                  </pic:nvPicPr>
                  <pic:blipFill>
                    <a:blip r:embed="rId12"/>
                    <a:stretch>
                      <a:fillRect/>
                    </a:stretch>
                  </pic:blipFill>
                  <pic:spPr>
                    <a:xfrm>
                      <a:off x="0" y="0"/>
                      <a:ext cx="5029200" cy="3972719"/>
                    </a:xfrm>
                    <a:prstGeom prst="rect">
                      <a:avLst/>
                    </a:prstGeom>
                  </pic:spPr>
                </pic:pic>
              </a:graphicData>
            </a:graphic>
          </wp:inline>
        </w:drawing>
      </w:r>
    </w:p>
    <w:p w14:paraId="3B84A720" w14:textId="26A87466" w:rsidR="00B360CD" w:rsidRDefault="00C32F7A">
      <w:pPr>
        <w:rPr>
          <w:rFonts w:ascii="Times New Roman" w:hAnsi="Times New Roman" w:cs="Times New Roman"/>
          <w:sz w:val="28"/>
          <w:szCs w:val="28"/>
        </w:rPr>
      </w:pPr>
      <w:r w:rsidRPr="009263B6">
        <w:rPr>
          <w:rFonts w:ascii="Times New Roman" w:hAnsi="Times New Roman" w:cs="Times New Roman"/>
          <w:sz w:val="28"/>
          <w:szCs w:val="28"/>
        </w:rPr>
        <w:t>This graph demonstrates the training and validation accuracy. The training accuracy increases consistently, but validation accuracy stagnates or decreases after a certain epoch, again hinting</w:t>
      </w:r>
      <w:r w:rsidRPr="009263B6">
        <w:rPr>
          <w:rFonts w:ascii="Times New Roman" w:hAnsi="Times New Roman" w:cs="Times New Roman"/>
          <w:sz w:val="28"/>
          <w:szCs w:val="28"/>
        </w:rPr>
        <w:t xml:space="preserve"> at overfitting.</w:t>
      </w:r>
    </w:p>
    <w:p w14:paraId="27864180" w14:textId="1BCAF101" w:rsidR="00E83BA1" w:rsidRPr="009263B6" w:rsidRDefault="00E83BA1">
      <w:pPr>
        <w:rPr>
          <w:rFonts w:ascii="Times New Roman" w:hAnsi="Times New Roman" w:cs="Times New Roman"/>
          <w:sz w:val="28"/>
          <w:szCs w:val="28"/>
        </w:rPr>
      </w:pPr>
      <w:r w:rsidRPr="00E83BA1">
        <w:rPr>
          <w:rFonts w:ascii="Times New Roman" w:hAnsi="Times New Roman" w:cs="Times New Roman"/>
          <w:sz w:val="28"/>
          <w:szCs w:val="28"/>
        </w:rPr>
        <w:lastRenderedPageBreak/>
        <w:drawing>
          <wp:inline distT="0" distB="0" distL="0" distR="0" wp14:anchorId="538C6843" wp14:editId="4F18E710">
            <wp:extent cx="5288280" cy="3751373"/>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9394" cy="3766351"/>
                    </a:xfrm>
                    <a:prstGeom prst="rect">
                      <a:avLst/>
                    </a:prstGeom>
                  </pic:spPr>
                </pic:pic>
              </a:graphicData>
            </a:graphic>
          </wp:inline>
        </w:drawing>
      </w:r>
    </w:p>
    <w:p w14:paraId="4C92506E" w14:textId="7DD3F153" w:rsidR="00394E91" w:rsidRPr="00394E91" w:rsidRDefault="00394E91" w:rsidP="00394E91">
      <w:pPr>
        <w:spacing w:before="100" w:beforeAutospacing="1" w:after="100" w:afterAutospacing="1" w:line="240" w:lineRule="auto"/>
        <w:rPr>
          <w:rFonts w:ascii="Times New Roman" w:eastAsia="Times New Roman" w:hAnsi="Times New Roman" w:cs="Times New Roman"/>
          <w:sz w:val="28"/>
          <w:szCs w:val="28"/>
          <w:lang w:val="en-IN" w:eastAsia="en-IN"/>
        </w:rPr>
      </w:pPr>
      <w:r w:rsidRPr="00394E91">
        <w:rPr>
          <w:rFonts w:ascii="Times New Roman" w:eastAsia="Times New Roman" w:hAnsi="Times New Roman" w:cs="Times New Roman"/>
          <w:sz w:val="28"/>
          <w:szCs w:val="28"/>
          <w:lang w:val="en-IN" w:eastAsia="en-IN"/>
        </w:rPr>
        <w:t xml:space="preserve">The scatter plot displaying the accuracy and loss values for different model configurations. The x-axis represents the loss, while the y-axis represents the accuracy. Each data point is labeled with the corresponding model name, such as </w:t>
      </w:r>
      <w:r w:rsidRPr="00394E91">
        <w:rPr>
          <w:rFonts w:ascii="Times New Roman" w:eastAsia="Times New Roman" w:hAnsi="Times New Roman" w:cs="Times New Roman"/>
          <w:b/>
          <w:bCs/>
          <w:sz w:val="28"/>
          <w:szCs w:val="28"/>
          <w:lang w:val="en-IN" w:eastAsia="en-IN"/>
        </w:rPr>
        <w:t>Model_MSE, Model_Hyper, model_dropout, and model_L2_regularization</w:t>
      </w:r>
      <w:r w:rsidRPr="00394E91">
        <w:rPr>
          <w:rFonts w:ascii="Times New Roman" w:eastAsia="Times New Roman" w:hAnsi="Times New Roman" w:cs="Times New Roman"/>
          <w:sz w:val="28"/>
          <w:szCs w:val="28"/>
          <w:lang w:val="en-IN" w:eastAsia="en-IN"/>
        </w:rPr>
        <w:t>.</w:t>
      </w:r>
    </w:p>
    <w:p w14:paraId="24246A5F" w14:textId="77777777" w:rsidR="00394E91" w:rsidRPr="00394E91" w:rsidRDefault="00394E91" w:rsidP="00394E91">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94E91">
        <w:rPr>
          <w:rFonts w:ascii="Times New Roman" w:eastAsia="Times New Roman" w:hAnsi="Times New Roman" w:cs="Times New Roman"/>
          <w:b/>
          <w:bCs/>
          <w:sz w:val="28"/>
          <w:szCs w:val="28"/>
          <w:lang w:val="en-IN" w:eastAsia="en-IN"/>
        </w:rPr>
        <w:t>Lower loss and higher accuracy</w:t>
      </w:r>
      <w:r w:rsidRPr="00394E91">
        <w:rPr>
          <w:rFonts w:ascii="Times New Roman" w:eastAsia="Times New Roman" w:hAnsi="Times New Roman" w:cs="Times New Roman"/>
          <w:sz w:val="28"/>
          <w:szCs w:val="28"/>
          <w:lang w:val="en-IN" w:eastAsia="en-IN"/>
        </w:rPr>
        <w:t xml:space="preserve"> indicate better model performance.</w:t>
      </w:r>
    </w:p>
    <w:p w14:paraId="24119342" w14:textId="77777777" w:rsidR="00394E91" w:rsidRPr="00394E91" w:rsidRDefault="00394E91" w:rsidP="00394E91">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94E91">
        <w:rPr>
          <w:rFonts w:ascii="Times New Roman" w:eastAsia="Times New Roman" w:hAnsi="Times New Roman" w:cs="Times New Roman"/>
          <w:sz w:val="28"/>
          <w:szCs w:val="28"/>
          <w:lang w:val="en-IN" w:eastAsia="en-IN"/>
        </w:rPr>
        <w:t>The points are distributed such that some models (like Model_MSE and Model_Hyper) have lower loss, while others (like Model_L2_regularization) have higher accuracy.</w:t>
      </w:r>
    </w:p>
    <w:p w14:paraId="4A6296AF" w14:textId="77777777" w:rsidR="00394E91" w:rsidRDefault="00394E91" w:rsidP="004028FB">
      <w:pPr>
        <w:rPr>
          <w:rFonts w:ascii="Times New Roman" w:hAnsi="Times New Roman" w:cs="Times New Roman"/>
          <w:b/>
          <w:bCs/>
          <w:sz w:val="28"/>
          <w:szCs w:val="28"/>
          <w:lang w:val="en-IN"/>
        </w:rPr>
      </w:pPr>
    </w:p>
    <w:p w14:paraId="4E8E0E52" w14:textId="77777777" w:rsidR="00AE22C0" w:rsidRDefault="00AE22C0" w:rsidP="004028FB">
      <w:pPr>
        <w:rPr>
          <w:rFonts w:ascii="Times New Roman" w:hAnsi="Times New Roman" w:cs="Times New Roman"/>
          <w:b/>
          <w:bCs/>
          <w:sz w:val="28"/>
          <w:szCs w:val="28"/>
          <w:lang w:val="en-IN"/>
        </w:rPr>
      </w:pPr>
    </w:p>
    <w:p w14:paraId="30E149EF" w14:textId="77777777" w:rsidR="00AE22C0" w:rsidRDefault="00AE22C0" w:rsidP="004028FB">
      <w:pPr>
        <w:rPr>
          <w:rFonts w:ascii="Times New Roman" w:hAnsi="Times New Roman" w:cs="Times New Roman"/>
          <w:b/>
          <w:bCs/>
          <w:sz w:val="28"/>
          <w:szCs w:val="28"/>
          <w:lang w:val="en-IN"/>
        </w:rPr>
      </w:pPr>
    </w:p>
    <w:p w14:paraId="5E2DF192" w14:textId="77777777" w:rsidR="00AE22C0" w:rsidRDefault="00AE22C0" w:rsidP="004028FB">
      <w:pPr>
        <w:rPr>
          <w:rFonts w:ascii="Times New Roman" w:hAnsi="Times New Roman" w:cs="Times New Roman"/>
          <w:b/>
          <w:bCs/>
          <w:sz w:val="28"/>
          <w:szCs w:val="28"/>
          <w:lang w:val="en-IN"/>
        </w:rPr>
      </w:pPr>
    </w:p>
    <w:p w14:paraId="49C09BE9" w14:textId="77777777" w:rsidR="00AE22C0" w:rsidRDefault="00AE22C0" w:rsidP="004028FB">
      <w:pPr>
        <w:rPr>
          <w:rFonts w:ascii="Times New Roman" w:hAnsi="Times New Roman" w:cs="Times New Roman"/>
          <w:b/>
          <w:bCs/>
          <w:sz w:val="28"/>
          <w:szCs w:val="28"/>
          <w:lang w:val="en-IN"/>
        </w:rPr>
      </w:pPr>
    </w:p>
    <w:p w14:paraId="537C3F3C" w14:textId="77777777" w:rsidR="00AE22C0" w:rsidRDefault="00AE22C0" w:rsidP="004028FB">
      <w:pPr>
        <w:rPr>
          <w:rFonts w:ascii="Times New Roman" w:hAnsi="Times New Roman" w:cs="Times New Roman"/>
          <w:b/>
          <w:bCs/>
          <w:sz w:val="28"/>
          <w:szCs w:val="28"/>
          <w:lang w:val="en-IN"/>
        </w:rPr>
      </w:pPr>
    </w:p>
    <w:p w14:paraId="40376CE1" w14:textId="7D2A1BDF" w:rsidR="004028FB" w:rsidRPr="004028FB" w:rsidRDefault="004028FB" w:rsidP="004028FB">
      <w:pPr>
        <w:rPr>
          <w:rFonts w:ascii="Times New Roman" w:hAnsi="Times New Roman" w:cs="Times New Roman"/>
          <w:b/>
          <w:bCs/>
          <w:sz w:val="28"/>
          <w:szCs w:val="28"/>
          <w:lang w:val="en-IN"/>
        </w:rPr>
      </w:pPr>
      <w:r w:rsidRPr="004028FB">
        <w:rPr>
          <w:rFonts w:ascii="Times New Roman" w:hAnsi="Times New Roman" w:cs="Times New Roman"/>
          <w:b/>
          <w:bCs/>
          <w:sz w:val="28"/>
          <w:szCs w:val="28"/>
          <w:lang w:val="en-IN"/>
        </w:rPr>
        <w:lastRenderedPageBreak/>
        <w:t>Conclusion</w:t>
      </w:r>
    </w:p>
    <w:p w14:paraId="2958C4D0" w14:textId="77777777" w:rsidR="004028FB" w:rsidRPr="004028FB" w:rsidRDefault="004028FB" w:rsidP="004028FB">
      <w:pPr>
        <w:rPr>
          <w:rFonts w:ascii="Times New Roman" w:hAnsi="Times New Roman" w:cs="Times New Roman"/>
          <w:sz w:val="28"/>
          <w:szCs w:val="28"/>
          <w:lang w:val="en-IN"/>
        </w:rPr>
      </w:pPr>
      <w:r w:rsidRPr="004028FB">
        <w:rPr>
          <w:rFonts w:ascii="Times New Roman" w:hAnsi="Times New Roman" w:cs="Times New Roman"/>
          <w:sz w:val="28"/>
          <w:szCs w:val="28"/>
          <w:lang w:val="en-IN"/>
        </w:rPr>
        <w:t>Through a series of experiments, this study examined how different neural network architectures and hyperparameters influence model performance. The findings underscore that while increasing complexity—such as adding more hidden layers or increasing the number of neurons—can sometimes improve accuracy, it often leads to overfitting if not properly managed.</w:t>
      </w:r>
    </w:p>
    <w:p w14:paraId="4D832791" w14:textId="77777777" w:rsidR="004028FB" w:rsidRPr="004028FB" w:rsidRDefault="004028FB" w:rsidP="004028FB">
      <w:pPr>
        <w:rPr>
          <w:rFonts w:ascii="Times New Roman" w:hAnsi="Times New Roman" w:cs="Times New Roman"/>
          <w:sz w:val="28"/>
          <w:szCs w:val="28"/>
          <w:lang w:val="en-IN"/>
        </w:rPr>
      </w:pPr>
      <w:r w:rsidRPr="004028FB">
        <w:rPr>
          <w:rFonts w:ascii="Times New Roman" w:hAnsi="Times New Roman" w:cs="Times New Roman"/>
          <w:sz w:val="28"/>
          <w:szCs w:val="28"/>
          <w:lang w:val="en-IN"/>
        </w:rPr>
        <w:t>Key takeaways from the analysis include:</w:t>
      </w:r>
    </w:p>
    <w:p w14:paraId="3B91D4DF" w14:textId="77777777" w:rsidR="004028FB" w:rsidRPr="004028FB" w:rsidRDefault="004028FB" w:rsidP="004028FB">
      <w:pPr>
        <w:numPr>
          <w:ilvl w:val="0"/>
          <w:numId w:val="19"/>
        </w:numPr>
        <w:rPr>
          <w:rFonts w:ascii="Times New Roman" w:hAnsi="Times New Roman" w:cs="Times New Roman"/>
          <w:sz w:val="28"/>
          <w:szCs w:val="28"/>
          <w:lang w:val="en-IN"/>
        </w:rPr>
      </w:pPr>
      <w:r w:rsidRPr="004028FB">
        <w:rPr>
          <w:rFonts w:ascii="Times New Roman" w:hAnsi="Times New Roman" w:cs="Times New Roman"/>
          <w:sz w:val="28"/>
          <w:szCs w:val="28"/>
          <w:lang w:val="en-IN"/>
        </w:rPr>
        <w:t xml:space="preserve">The </w:t>
      </w:r>
      <w:r w:rsidRPr="004028FB">
        <w:rPr>
          <w:rFonts w:ascii="Times New Roman" w:hAnsi="Times New Roman" w:cs="Times New Roman"/>
          <w:b/>
          <w:bCs/>
          <w:sz w:val="28"/>
          <w:szCs w:val="28"/>
          <w:lang w:val="en-IN"/>
        </w:rPr>
        <w:t>base model</w:t>
      </w:r>
      <w:r w:rsidRPr="004028FB">
        <w:rPr>
          <w:rFonts w:ascii="Times New Roman" w:hAnsi="Times New Roman" w:cs="Times New Roman"/>
          <w:sz w:val="28"/>
          <w:szCs w:val="28"/>
          <w:lang w:val="en-IN"/>
        </w:rPr>
        <w:t xml:space="preserve"> (two hidden layers, ReLU activation, and Binary Cross-Entropy loss) offered a strong balance between accuracy and stability.</w:t>
      </w:r>
    </w:p>
    <w:p w14:paraId="64A037C4" w14:textId="77777777" w:rsidR="004028FB" w:rsidRPr="004028FB" w:rsidRDefault="004028FB" w:rsidP="004028FB">
      <w:pPr>
        <w:numPr>
          <w:ilvl w:val="0"/>
          <w:numId w:val="19"/>
        </w:numPr>
        <w:rPr>
          <w:rFonts w:ascii="Times New Roman" w:hAnsi="Times New Roman" w:cs="Times New Roman"/>
          <w:sz w:val="28"/>
          <w:szCs w:val="28"/>
          <w:lang w:val="en-IN"/>
        </w:rPr>
      </w:pPr>
      <w:r w:rsidRPr="004028FB">
        <w:rPr>
          <w:rFonts w:ascii="Times New Roman" w:hAnsi="Times New Roman" w:cs="Times New Roman"/>
          <w:b/>
          <w:bCs/>
          <w:sz w:val="28"/>
          <w:szCs w:val="28"/>
          <w:lang w:val="en-IN"/>
        </w:rPr>
        <w:t>Mean Squared Error (MSE) loss</w:t>
      </w:r>
      <w:r w:rsidRPr="004028FB">
        <w:rPr>
          <w:rFonts w:ascii="Times New Roman" w:hAnsi="Times New Roman" w:cs="Times New Roman"/>
          <w:sz w:val="28"/>
          <w:szCs w:val="28"/>
          <w:lang w:val="en-IN"/>
        </w:rPr>
        <w:t>, despite being more common in regression tasks, showed better validation loss but did not outperform BCE in accuracy.</w:t>
      </w:r>
    </w:p>
    <w:p w14:paraId="7188425A" w14:textId="77777777" w:rsidR="004028FB" w:rsidRPr="004028FB" w:rsidRDefault="004028FB" w:rsidP="004028FB">
      <w:pPr>
        <w:numPr>
          <w:ilvl w:val="0"/>
          <w:numId w:val="19"/>
        </w:numPr>
        <w:rPr>
          <w:rFonts w:ascii="Times New Roman" w:hAnsi="Times New Roman" w:cs="Times New Roman"/>
          <w:sz w:val="28"/>
          <w:szCs w:val="28"/>
          <w:lang w:val="en-IN"/>
        </w:rPr>
      </w:pPr>
      <w:r w:rsidRPr="004028FB">
        <w:rPr>
          <w:rFonts w:ascii="Times New Roman" w:hAnsi="Times New Roman" w:cs="Times New Roman"/>
          <w:b/>
          <w:bCs/>
          <w:sz w:val="28"/>
          <w:szCs w:val="28"/>
          <w:lang w:val="en-IN"/>
        </w:rPr>
        <w:t>Dropout regularization</w:t>
      </w:r>
      <w:r w:rsidRPr="004028FB">
        <w:rPr>
          <w:rFonts w:ascii="Times New Roman" w:hAnsi="Times New Roman" w:cs="Times New Roman"/>
          <w:sz w:val="28"/>
          <w:szCs w:val="28"/>
          <w:lang w:val="en-IN"/>
        </w:rPr>
        <w:t xml:space="preserve"> emerged as the most effective technique for preventing overfitting and maintaining stable validation accuracy.</w:t>
      </w:r>
    </w:p>
    <w:p w14:paraId="136662F8" w14:textId="77777777" w:rsidR="004028FB" w:rsidRPr="004028FB" w:rsidRDefault="004028FB" w:rsidP="004028FB">
      <w:pPr>
        <w:numPr>
          <w:ilvl w:val="0"/>
          <w:numId w:val="19"/>
        </w:numPr>
        <w:rPr>
          <w:rFonts w:ascii="Times New Roman" w:hAnsi="Times New Roman" w:cs="Times New Roman"/>
          <w:sz w:val="28"/>
          <w:szCs w:val="28"/>
          <w:lang w:val="en-IN"/>
        </w:rPr>
      </w:pPr>
      <w:r w:rsidRPr="004028FB">
        <w:rPr>
          <w:rFonts w:ascii="Times New Roman" w:hAnsi="Times New Roman" w:cs="Times New Roman"/>
          <w:sz w:val="28"/>
          <w:szCs w:val="28"/>
          <w:lang w:val="en-IN"/>
        </w:rPr>
        <w:t xml:space="preserve">Increasing the number of </w:t>
      </w:r>
      <w:r w:rsidRPr="004028FB">
        <w:rPr>
          <w:rFonts w:ascii="Times New Roman" w:hAnsi="Times New Roman" w:cs="Times New Roman"/>
          <w:b/>
          <w:bCs/>
          <w:sz w:val="28"/>
          <w:szCs w:val="28"/>
          <w:lang w:val="en-IN"/>
        </w:rPr>
        <w:t>hidden layers or hidden units</w:t>
      </w:r>
      <w:r w:rsidRPr="004028FB">
        <w:rPr>
          <w:rFonts w:ascii="Times New Roman" w:hAnsi="Times New Roman" w:cs="Times New Roman"/>
          <w:sz w:val="28"/>
          <w:szCs w:val="28"/>
          <w:lang w:val="en-IN"/>
        </w:rPr>
        <w:t xml:space="preserve"> did not always result in improved performance, often leading to diminishing returns or overfitting.</w:t>
      </w:r>
    </w:p>
    <w:p w14:paraId="59EF89B3" w14:textId="77777777" w:rsidR="004028FB" w:rsidRPr="004028FB" w:rsidRDefault="004028FB" w:rsidP="004028FB">
      <w:pPr>
        <w:rPr>
          <w:rFonts w:ascii="Times New Roman" w:hAnsi="Times New Roman" w:cs="Times New Roman"/>
          <w:sz w:val="28"/>
          <w:szCs w:val="28"/>
          <w:lang w:val="en-IN"/>
        </w:rPr>
      </w:pPr>
      <w:r w:rsidRPr="004028FB">
        <w:rPr>
          <w:rFonts w:ascii="Times New Roman" w:hAnsi="Times New Roman" w:cs="Times New Roman"/>
          <w:sz w:val="28"/>
          <w:szCs w:val="28"/>
          <w:lang w:val="en-IN"/>
        </w:rPr>
        <w:t>Ultimately, this study reinforces the importance of thoughtful model design and hyperparameter tuning. Finding the right balance between model complexity, activation functions, and regularization techniques is crucial for achieving optimal results in classification tasks.</w:t>
      </w:r>
    </w:p>
    <w:p w14:paraId="4F69DA14" w14:textId="611940B0" w:rsidR="00B360CD" w:rsidRPr="004028FB" w:rsidRDefault="00B360CD" w:rsidP="004028FB">
      <w:pPr>
        <w:rPr>
          <w:rFonts w:ascii="Times New Roman" w:hAnsi="Times New Roman" w:cs="Times New Roman"/>
          <w:sz w:val="28"/>
          <w:szCs w:val="28"/>
          <w:lang w:val="en-IN"/>
        </w:rPr>
      </w:pPr>
    </w:p>
    <w:sectPr w:rsidR="00B360CD" w:rsidRPr="004028FB" w:rsidSect="00AE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89453" w14:textId="77777777" w:rsidR="00C32F7A" w:rsidRDefault="00C32F7A" w:rsidP="00394E91">
      <w:pPr>
        <w:spacing w:after="0" w:line="240" w:lineRule="auto"/>
      </w:pPr>
      <w:r>
        <w:separator/>
      </w:r>
    </w:p>
  </w:endnote>
  <w:endnote w:type="continuationSeparator" w:id="0">
    <w:p w14:paraId="4AD11F9A" w14:textId="77777777" w:rsidR="00C32F7A" w:rsidRDefault="00C32F7A" w:rsidP="0039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46AC1" w14:textId="77777777" w:rsidR="00C32F7A" w:rsidRDefault="00C32F7A" w:rsidP="00394E91">
      <w:pPr>
        <w:spacing w:after="0" w:line="240" w:lineRule="auto"/>
      </w:pPr>
      <w:r>
        <w:separator/>
      </w:r>
    </w:p>
  </w:footnote>
  <w:footnote w:type="continuationSeparator" w:id="0">
    <w:p w14:paraId="056A4B52" w14:textId="77777777" w:rsidR="00C32F7A" w:rsidRDefault="00C32F7A" w:rsidP="00394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3264A"/>
    <w:multiLevelType w:val="multilevel"/>
    <w:tmpl w:val="305C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6813"/>
    <w:multiLevelType w:val="multilevel"/>
    <w:tmpl w:val="F99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82302"/>
    <w:multiLevelType w:val="multilevel"/>
    <w:tmpl w:val="69F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648A6"/>
    <w:multiLevelType w:val="multilevel"/>
    <w:tmpl w:val="7782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7399D"/>
    <w:multiLevelType w:val="multilevel"/>
    <w:tmpl w:val="D66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A29F7"/>
    <w:multiLevelType w:val="multilevel"/>
    <w:tmpl w:val="5E9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B69CC"/>
    <w:multiLevelType w:val="multilevel"/>
    <w:tmpl w:val="260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A0629"/>
    <w:multiLevelType w:val="multilevel"/>
    <w:tmpl w:val="E0E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00461"/>
    <w:multiLevelType w:val="multilevel"/>
    <w:tmpl w:val="66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57091"/>
    <w:multiLevelType w:val="multilevel"/>
    <w:tmpl w:val="4F2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16705"/>
    <w:multiLevelType w:val="multilevel"/>
    <w:tmpl w:val="FA6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7"/>
  </w:num>
  <w:num w:numId="12">
    <w:abstractNumId w:val="16"/>
  </w:num>
  <w:num w:numId="13">
    <w:abstractNumId w:val="15"/>
  </w:num>
  <w:num w:numId="14">
    <w:abstractNumId w:val="13"/>
  </w:num>
  <w:num w:numId="15">
    <w:abstractNumId w:val="9"/>
  </w:num>
  <w:num w:numId="16">
    <w:abstractNumId w:val="19"/>
  </w:num>
  <w:num w:numId="17">
    <w:abstractNumId w:val="10"/>
  </w:num>
  <w:num w:numId="18">
    <w:abstractNumId w:val="11"/>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03934"/>
    <w:rsid w:val="00223E2C"/>
    <w:rsid w:val="0029639D"/>
    <w:rsid w:val="00326F90"/>
    <w:rsid w:val="00394E91"/>
    <w:rsid w:val="004028FB"/>
    <w:rsid w:val="0067635F"/>
    <w:rsid w:val="00732C0E"/>
    <w:rsid w:val="009263B6"/>
    <w:rsid w:val="00A879FA"/>
    <w:rsid w:val="00AA1D8D"/>
    <w:rsid w:val="00AE22C0"/>
    <w:rsid w:val="00AE312E"/>
    <w:rsid w:val="00B360CD"/>
    <w:rsid w:val="00B47730"/>
    <w:rsid w:val="00C32F7A"/>
    <w:rsid w:val="00CB0664"/>
    <w:rsid w:val="00E20349"/>
    <w:rsid w:val="00E83B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507D38"/>
  <w14:defaultImageDpi w14:val="300"/>
  <w15:docId w15:val="{95D8E1A9-6F8F-4777-B9D7-46486BF1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94E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99355">
      <w:bodyDiv w:val="1"/>
      <w:marLeft w:val="0"/>
      <w:marRight w:val="0"/>
      <w:marTop w:val="0"/>
      <w:marBottom w:val="0"/>
      <w:divBdr>
        <w:top w:val="none" w:sz="0" w:space="0" w:color="auto"/>
        <w:left w:val="none" w:sz="0" w:space="0" w:color="auto"/>
        <w:bottom w:val="none" w:sz="0" w:space="0" w:color="auto"/>
        <w:right w:val="none" w:sz="0" w:space="0" w:color="auto"/>
      </w:divBdr>
    </w:div>
    <w:div w:id="242371403">
      <w:bodyDiv w:val="1"/>
      <w:marLeft w:val="0"/>
      <w:marRight w:val="0"/>
      <w:marTop w:val="0"/>
      <w:marBottom w:val="0"/>
      <w:divBdr>
        <w:top w:val="none" w:sz="0" w:space="0" w:color="auto"/>
        <w:left w:val="none" w:sz="0" w:space="0" w:color="auto"/>
        <w:bottom w:val="none" w:sz="0" w:space="0" w:color="auto"/>
        <w:right w:val="none" w:sz="0" w:space="0" w:color="auto"/>
      </w:divBdr>
    </w:div>
    <w:div w:id="806901881">
      <w:bodyDiv w:val="1"/>
      <w:marLeft w:val="0"/>
      <w:marRight w:val="0"/>
      <w:marTop w:val="0"/>
      <w:marBottom w:val="0"/>
      <w:divBdr>
        <w:top w:val="none" w:sz="0" w:space="0" w:color="auto"/>
        <w:left w:val="none" w:sz="0" w:space="0" w:color="auto"/>
        <w:bottom w:val="none" w:sz="0" w:space="0" w:color="auto"/>
        <w:right w:val="none" w:sz="0" w:space="0" w:color="auto"/>
      </w:divBdr>
    </w:div>
    <w:div w:id="1059133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AD21D-B9E0-4032-8D9E-4BD1C668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Harshini</cp:lastModifiedBy>
  <cp:revision>2</cp:revision>
  <dcterms:created xsi:type="dcterms:W3CDTF">2025-03-04T17:46:00Z</dcterms:created>
  <dcterms:modified xsi:type="dcterms:W3CDTF">2025-03-04T17:46:00Z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774c4e1d4da45705d211905741bb2f66f47ac04d8a82f9b964ff740e7a0953e7</vt:lpwstr>
  </property>
</Properties>
</file>